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4AECA" w14:textId="0D5BEFB9" w:rsidR="00A345F8" w:rsidRDefault="00A345F8" w:rsidP="004D6BB4">
      <w:pPr>
        <w:jc w:val="both"/>
      </w:pPr>
    </w:p>
    <w:p w14:paraId="166DDEE3" w14:textId="48D551AF" w:rsidR="0065352D" w:rsidRDefault="0065352D" w:rsidP="004D6BB4">
      <w:pPr>
        <w:jc w:val="both"/>
        <w:rPr>
          <w:lang w:val="fr-FR"/>
        </w:rPr>
      </w:pPr>
    </w:p>
    <w:p w14:paraId="6047B5BB" w14:textId="7B6D6B26" w:rsidR="0065352D" w:rsidRDefault="00C26EA6" w:rsidP="004D6BB4">
      <w:pPr>
        <w:jc w:val="both"/>
        <w:rPr>
          <w:lang w:val="fr-FR"/>
        </w:rPr>
      </w:pPr>
      <w:r>
        <w:rPr>
          <w:lang w:val="fr-FR"/>
        </w:rPr>
        <w:t xml:space="preserve">       </w:t>
      </w:r>
    </w:p>
    <w:p w14:paraId="79471535" w14:textId="62A98A6D" w:rsidR="00A97DC8" w:rsidRDefault="00C26EA6" w:rsidP="004D6BB4">
      <w:pPr>
        <w:jc w:val="both"/>
        <w:rPr>
          <w:sz w:val="28"/>
          <w:szCs w:val="28"/>
          <w:lang w:val="fr-FR"/>
        </w:rPr>
      </w:pPr>
      <w:r>
        <w:rPr>
          <w:lang w:val="fr-FR"/>
        </w:rPr>
        <w:t xml:space="preserve">                                         </w:t>
      </w:r>
      <w:r w:rsidRPr="00A97DC8">
        <w:rPr>
          <w:b/>
          <w:bCs/>
          <w:sz w:val="36"/>
          <w:szCs w:val="36"/>
          <w:lang w:val="fr-FR"/>
        </w:rPr>
        <w:t>UNIVERSIT</w:t>
      </w:r>
      <m:oMath>
        <m:r>
          <m:rPr>
            <m:sty m:val="bi"/>
          </m:rPr>
          <w:rPr>
            <w:rFonts w:ascii="Cambria Math" w:hAnsi="Cambria Math"/>
            <w:sz w:val="36"/>
            <w:szCs w:val="36"/>
            <w:lang w:val="fr-FR"/>
          </w:rPr>
          <m:t>É</m:t>
        </m:r>
      </m:oMath>
      <w:r w:rsidR="00A97DC8" w:rsidRPr="00A97DC8">
        <w:rPr>
          <w:b/>
          <w:bCs/>
          <w:sz w:val="36"/>
          <w:szCs w:val="36"/>
          <w:lang w:val="fr-FR"/>
        </w:rPr>
        <w:t xml:space="preserve"> DE POITIERS</w:t>
      </w:r>
    </w:p>
    <w:p w14:paraId="1CF3391E" w14:textId="2FE8DC45" w:rsidR="00A97DC8" w:rsidRDefault="00A97DC8" w:rsidP="004D6BB4">
      <w:pPr>
        <w:jc w:val="both"/>
        <w:rPr>
          <w:sz w:val="28"/>
          <w:szCs w:val="28"/>
          <w:lang w:val="fr-FR"/>
        </w:rPr>
      </w:pPr>
      <w:r>
        <w:rPr>
          <w:sz w:val="28"/>
          <w:szCs w:val="28"/>
          <w:lang w:val="fr-FR"/>
        </w:rPr>
        <w:t xml:space="preserve">                                          </w:t>
      </w:r>
      <w:r w:rsidRPr="00A97DC8">
        <w:rPr>
          <w:sz w:val="28"/>
          <w:szCs w:val="28"/>
          <w:lang w:val="fr-FR"/>
        </w:rPr>
        <w:t xml:space="preserve">UFR Faculté des Sciences  </w:t>
      </w:r>
    </w:p>
    <w:p w14:paraId="0DFA391B" w14:textId="4E08E73E" w:rsidR="00A97DC8" w:rsidRPr="00A97DC8" w:rsidRDefault="00A97DC8" w:rsidP="004D6BB4">
      <w:pPr>
        <w:jc w:val="both"/>
        <w:rPr>
          <w:sz w:val="28"/>
          <w:szCs w:val="28"/>
          <w:lang w:val="fr-FR"/>
        </w:rPr>
      </w:pPr>
      <w:r>
        <w:rPr>
          <w:sz w:val="28"/>
          <w:szCs w:val="28"/>
          <w:lang w:val="fr-FR"/>
        </w:rPr>
        <w:t xml:space="preserve">                            </w:t>
      </w:r>
      <w:r w:rsidRPr="00A97DC8">
        <w:rPr>
          <w:sz w:val="28"/>
          <w:szCs w:val="28"/>
          <w:lang w:val="fr-FR"/>
        </w:rPr>
        <w:t xml:space="preserve">Licence 3 Informatique – Génie Logiciel  </w:t>
      </w:r>
    </w:p>
    <w:p w14:paraId="6DB08C42" w14:textId="316E528C" w:rsidR="0065352D" w:rsidRDefault="00C26EA6" w:rsidP="004D6BB4">
      <w:pPr>
        <w:jc w:val="both"/>
        <w:rPr>
          <w:lang w:val="fr-FR"/>
        </w:rPr>
      </w:pPr>
      <w:r>
        <w:rPr>
          <w:lang w:val="fr-FR"/>
        </w:rPr>
        <w:t xml:space="preserve">                </w:t>
      </w:r>
    </w:p>
    <w:p w14:paraId="2EB7A83C" w14:textId="469C246B" w:rsidR="0065352D" w:rsidRDefault="00C26EA6" w:rsidP="004D6BB4">
      <w:pPr>
        <w:jc w:val="both"/>
        <w:rPr>
          <w:lang w:val="fr-FR"/>
        </w:rPr>
      </w:pPr>
      <w:r>
        <w:rPr>
          <w:lang w:val="fr-FR"/>
        </w:rPr>
        <w:t xml:space="preserve">  </w:t>
      </w:r>
    </w:p>
    <w:p w14:paraId="4ADABD2D" w14:textId="0E478FA8" w:rsidR="0065352D" w:rsidRDefault="00C26EA6" w:rsidP="004D6BB4">
      <w:pPr>
        <w:jc w:val="both"/>
        <w:rPr>
          <w:lang w:val="fr-FR"/>
        </w:rPr>
      </w:pPr>
      <w:r w:rsidRPr="00C26EA6">
        <w:rPr>
          <w:noProof/>
        </w:rPr>
        <mc:AlternateContent>
          <mc:Choice Requires="wpg">
            <w:drawing>
              <wp:anchor distT="0" distB="0" distL="114300" distR="114300" simplePos="0" relativeHeight="251659264" behindDoc="0" locked="0" layoutInCell="1" allowOverlap="1" wp14:anchorId="452C86B8" wp14:editId="6A5EDB72">
                <wp:simplePos x="0" y="0"/>
                <wp:positionH relativeFrom="margin">
                  <wp:align>center</wp:align>
                </wp:positionH>
                <wp:positionV relativeFrom="paragraph">
                  <wp:posOffset>253365</wp:posOffset>
                </wp:positionV>
                <wp:extent cx="6108468" cy="701962"/>
                <wp:effectExtent l="57150" t="57150" r="64135" b="98425"/>
                <wp:wrapNone/>
                <wp:docPr id="27" name="Groupe 26">
                  <a:extLst xmlns:a="http://schemas.openxmlformats.org/drawingml/2006/main">
                    <a:ext uri="{FF2B5EF4-FFF2-40B4-BE49-F238E27FC236}">
                      <a16:creationId xmlns:a16="http://schemas.microsoft.com/office/drawing/2014/main" id="{43322C66-3896-CF19-EAF2-12C098C53E28}"/>
                    </a:ext>
                  </a:extLst>
                </wp:docPr>
                <wp:cNvGraphicFramePr/>
                <a:graphic xmlns:a="http://schemas.openxmlformats.org/drawingml/2006/main">
                  <a:graphicData uri="http://schemas.microsoft.com/office/word/2010/wordprocessingGroup">
                    <wpg:wgp>
                      <wpg:cNvGrpSpPr/>
                      <wpg:grpSpPr>
                        <a:xfrm>
                          <a:off x="0" y="0"/>
                          <a:ext cx="6108468" cy="701962"/>
                          <a:chOff x="0" y="0"/>
                          <a:chExt cx="6108468" cy="701962"/>
                        </a:xfrm>
                      </wpg:grpSpPr>
                      <wps:wsp>
                        <wps:cNvPr id="938377426" name="Connecteur droit 938377426">
                          <a:extLst>
                            <a:ext uri="{FF2B5EF4-FFF2-40B4-BE49-F238E27FC236}">
                              <a16:creationId xmlns:a16="http://schemas.microsoft.com/office/drawing/2014/main" id="{5E4745D4-7A60-DE5A-C8D8-16EE364F37DB}"/>
                            </a:ext>
                          </a:extLst>
                        </wps:cNvPr>
                        <wps:cNvCnPr>
                          <a:cxnSpLocks/>
                        </wps:cNvCnPr>
                        <wps:spPr>
                          <a:xfrm>
                            <a:off x="445622" y="110254"/>
                            <a:ext cx="5125783"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93012987" name="Connecteur droit 1193012987">
                          <a:extLst>
                            <a:ext uri="{FF2B5EF4-FFF2-40B4-BE49-F238E27FC236}">
                              <a16:creationId xmlns:a16="http://schemas.microsoft.com/office/drawing/2014/main" id="{55D7FEF4-7000-2CE8-5B68-F84960DF1D25}"/>
                            </a:ext>
                          </a:extLst>
                        </wps:cNvPr>
                        <wps:cNvCnPr>
                          <a:cxnSpLocks/>
                        </wps:cNvCnPr>
                        <wps:spPr>
                          <a:xfrm>
                            <a:off x="445622" y="588788"/>
                            <a:ext cx="5125783"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88000804" name="Connecteur droit 1488000804">
                          <a:extLst>
                            <a:ext uri="{FF2B5EF4-FFF2-40B4-BE49-F238E27FC236}">
                              <a16:creationId xmlns:a16="http://schemas.microsoft.com/office/drawing/2014/main" id="{0D363674-F43A-890C-5564-2E7F69FD4CE1}"/>
                            </a:ext>
                          </a:extLst>
                        </wps:cNvPr>
                        <wps:cNvCnPr>
                          <a:cxnSpLocks/>
                        </wps:cNvCnPr>
                        <wps:spPr>
                          <a:xfrm>
                            <a:off x="0" y="701962"/>
                            <a:ext cx="6108468" cy="0"/>
                          </a:xfrm>
                          <a:prstGeom prst="line">
                            <a:avLst/>
                          </a:prstGeom>
                          <a:ln w="28575"/>
                        </wps:spPr>
                        <wps:style>
                          <a:lnRef idx="2">
                            <a:schemeClr val="accent1"/>
                          </a:lnRef>
                          <a:fillRef idx="0">
                            <a:schemeClr val="accent1"/>
                          </a:fillRef>
                          <a:effectRef idx="1">
                            <a:schemeClr val="accent1"/>
                          </a:effectRef>
                          <a:fontRef idx="minor">
                            <a:schemeClr val="tx1"/>
                          </a:fontRef>
                        </wps:style>
                        <wps:bodyPr/>
                      </wps:wsp>
                      <wps:wsp>
                        <wps:cNvPr id="792622511" name="Connecteur droit 792622511">
                          <a:extLst>
                            <a:ext uri="{FF2B5EF4-FFF2-40B4-BE49-F238E27FC236}">
                              <a16:creationId xmlns:a16="http://schemas.microsoft.com/office/drawing/2014/main" id="{94D845B8-11CA-5BE0-3F29-20851AA5822C}"/>
                            </a:ext>
                          </a:extLst>
                        </wps:cNvPr>
                        <wps:cNvCnPr>
                          <a:cxnSpLocks/>
                        </wps:cNvCnPr>
                        <wps:spPr>
                          <a:xfrm>
                            <a:off x="0" y="0"/>
                            <a:ext cx="6108468" cy="0"/>
                          </a:xfrm>
                          <a:prstGeom prst="line">
                            <a:avLst/>
                          </a:prstGeom>
                          <a:ln w="28575"/>
                        </wps:spPr>
                        <wps:style>
                          <a:lnRef idx="2">
                            <a:schemeClr val="accent1"/>
                          </a:lnRef>
                          <a:fillRef idx="0">
                            <a:schemeClr val="accent1"/>
                          </a:fillRef>
                          <a:effectRef idx="1">
                            <a:schemeClr val="accent1"/>
                          </a:effectRef>
                          <a:fontRef idx="minor">
                            <a:schemeClr val="tx1"/>
                          </a:fontRef>
                        </wps:style>
                        <wps:bodyPr/>
                      </wps:wsp>
                      <wps:wsp>
                        <wps:cNvPr id="1318989430" name="ZoneTexte 8">
                          <a:extLst>
                            <a:ext uri="{FF2B5EF4-FFF2-40B4-BE49-F238E27FC236}">
                              <a16:creationId xmlns:a16="http://schemas.microsoft.com/office/drawing/2014/main" id="{4AF54272-BB5E-CFBC-8F21-D018A45ECA2E}"/>
                            </a:ext>
                          </a:extLst>
                        </wps:cNvPr>
                        <wps:cNvSpPr txBox="1"/>
                        <wps:spPr>
                          <a:xfrm>
                            <a:off x="649347" y="131084"/>
                            <a:ext cx="4919345" cy="526415"/>
                          </a:xfrm>
                          <a:prstGeom prst="rect">
                            <a:avLst/>
                          </a:prstGeom>
                          <a:noFill/>
                        </wps:spPr>
                        <wps:txbx>
                          <w:txbxContent>
                            <w:p w14:paraId="20EC8E16" w14:textId="77777777" w:rsidR="00C26EA6" w:rsidRPr="00C26EA6" w:rsidRDefault="00C26EA6" w:rsidP="00C26EA6">
                              <w:pPr>
                                <w:rPr>
                                  <w:rFonts w:hAnsi="Cambria"/>
                                  <w:color w:val="000000" w:themeColor="text1"/>
                                  <w:kern w:val="24"/>
                                  <w:sz w:val="36"/>
                                  <w:szCs w:val="36"/>
                                  <w:lang w:val="fr-FR"/>
                                </w:rPr>
                              </w:pPr>
                              <w:r w:rsidRPr="00C26EA6">
                                <w:rPr>
                                  <w:rFonts w:hAnsi="Cambria"/>
                                  <w:color w:val="000000" w:themeColor="text1"/>
                                  <w:kern w:val="24"/>
                                  <w:sz w:val="36"/>
                                  <w:szCs w:val="36"/>
                                  <w:lang w:val="fr-FR"/>
                                </w:rPr>
                                <w:t xml:space="preserve">Rapport de Projet GL – Réseau de neurones </w:t>
                              </w:r>
                            </w:p>
                          </w:txbxContent>
                        </wps:txbx>
                        <wps:bodyPr wrap="square" rtlCol="0">
                          <a:spAutoFit/>
                        </wps:bodyPr>
                      </wps:wsp>
                    </wpg:wgp>
                  </a:graphicData>
                </a:graphic>
              </wp:anchor>
            </w:drawing>
          </mc:Choice>
          <mc:Fallback>
            <w:pict>
              <v:group w14:anchorId="452C86B8" id="Groupe 26" o:spid="_x0000_s1026" style="position:absolute;left:0;text-align:left;margin-left:0;margin-top:19.95pt;width:481pt;height:55.25pt;z-index:251659264;mso-position-horizontal:center;mso-position-horizontal-relative:margin" coordsize="61084,7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">
                <v:line id="Connecteur droit 938377426" o:spid="_x0000_s1027" style="position:absolute;visibility:visible;mso-wrap-style:square" from="4456,1102" to="55714,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" strokecolor="#4f81bd [3204]" strokeweight="2pt">
                  <v:shadow on="t" color="black" opacity="24903f" origin=",.5" offset="0,.55556mm"/>
                  <o:lock v:ext="edit" shapetype="f"/>
                </v:line>
                <v:line id="Connecteur droit 1193012987" o:spid="_x0000_s1028" style="position:absolute;visibility:visible;mso-wrap-style:square" from="4456,5887" to="55714,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" strokecolor="#4f81bd [3204]" strokeweight="2pt">
                  <v:shadow on="t" color="black" opacity="24903f" origin=",.5" offset="0,.55556mm"/>
                  <o:lock v:ext="edit" shapetype="f"/>
                </v:line>
                <v:line id="Connecteur droit 1488000804" o:spid="_x0000_s1029" style="position:absolute;visibility:visible;mso-wrap-style:square" from="0,7019" to="61084,7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" strokecolor="#4f81bd [3204]" strokeweight="2.25pt">
                  <v:shadow on="t" color="black" opacity="24903f" origin=",.5" offset="0,.55556mm"/>
                  <o:lock v:ext="edit" shapetype="f"/>
                </v:line>
                <v:line id="Connecteur droit 792622511" o:spid="_x0000_s1030" style="position:absolute;visibility:visible;mso-wrap-style:square" from="0,0" to="610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" strokecolor="#4f81bd [3204]" strokeweight="2.25pt">
                  <v:shadow on="t" color="black" opacity="24903f" origin=",.5" offset="0,.55556mm"/>
                  <o:lock v:ext="edit" shapetype="f"/>
                </v:line>
                <v:shapetype id="_x0000_t202" coordsize="21600,21600" o:spt="202" path="m,l,21600r21600,l21600,xe">
                  <v:stroke joinstyle="miter"/>
                  <v:path gradientshapeok="t" o:connecttype="rect"/>
                </v:shapetype>
                <v:shape id="ZoneTexte 8" o:spid="_x0000_s1031" type="#_x0000_t202" style="position:absolute;left:6493;top:1310;width:49193;height: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" filled="f" stroked="f">
                  <v:textbox style="mso-fit-shape-to-text:t">
                    <w:txbxContent>
                      <w:p w14:paraId="20EC8E16" w14:textId="77777777" w:rsidR="00C26EA6" w:rsidRPr="00C26EA6" w:rsidRDefault="00C26EA6" w:rsidP="00C26EA6">
                        <w:pPr>
                          <w:rPr>
                            <w:rFonts w:hAnsi="Cambria"/>
                            <w:color w:val="000000" w:themeColor="text1"/>
                            <w:kern w:val="24"/>
                            <w:sz w:val="36"/>
                            <w:szCs w:val="36"/>
                            <w:lang w:val="fr-FR"/>
                          </w:rPr>
                        </w:pPr>
                        <w:r w:rsidRPr="00C26EA6">
                          <w:rPr>
                            <w:rFonts w:hAnsi="Cambria"/>
                            <w:color w:val="000000" w:themeColor="text1"/>
                            <w:kern w:val="24"/>
                            <w:sz w:val="36"/>
                            <w:szCs w:val="36"/>
                            <w:lang w:val="fr-FR"/>
                          </w:rPr>
                          <w:t xml:space="preserve">Rapport de Projet GL – Réseau de neurones </w:t>
                        </w:r>
                      </w:p>
                    </w:txbxContent>
                  </v:textbox>
                </v:shape>
                <w10:wrap anchorx="margin"/>
              </v:group>
            </w:pict>
          </mc:Fallback>
        </mc:AlternateContent>
      </w:r>
    </w:p>
    <w:p w14:paraId="1E0CD701" w14:textId="77777777" w:rsidR="0065352D" w:rsidRDefault="0065352D" w:rsidP="004D6BB4">
      <w:pPr>
        <w:jc w:val="both"/>
        <w:rPr>
          <w:lang w:val="fr-FR"/>
        </w:rPr>
      </w:pPr>
    </w:p>
    <w:p w14:paraId="52E08DA6" w14:textId="77777777" w:rsidR="0065352D" w:rsidRDefault="0065352D" w:rsidP="004D6BB4">
      <w:pPr>
        <w:jc w:val="both"/>
        <w:rPr>
          <w:lang w:val="fr-FR"/>
        </w:rPr>
      </w:pPr>
    </w:p>
    <w:p w14:paraId="1E1E2BE0" w14:textId="77777777" w:rsidR="0065352D" w:rsidRDefault="0065352D" w:rsidP="004D6BB4">
      <w:pPr>
        <w:jc w:val="both"/>
        <w:rPr>
          <w:lang w:val="fr-FR"/>
        </w:rPr>
      </w:pPr>
    </w:p>
    <w:p w14:paraId="5C011728" w14:textId="77777777" w:rsidR="0065352D" w:rsidRDefault="0065352D" w:rsidP="004D6BB4">
      <w:pPr>
        <w:jc w:val="both"/>
        <w:rPr>
          <w:lang w:val="fr-FR"/>
        </w:rPr>
      </w:pPr>
    </w:p>
    <w:p w14:paraId="71A88BDF" w14:textId="40E8C0FD" w:rsidR="0065352D" w:rsidRPr="00A97DC8" w:rsidRDefault="0065352D" w:rsidP="004D6BB4">
      <w:pPr>
        <w:jc w:val="both"/>
        <w:rPr>
          <w:sz w:val="32"/>
          <w:szCs w:val="32"/>
          <w:lang w:val="fr-FR"/>
        </w:rPr>
      </w:pPr>
      <w:r w:rsidRPr="00A97DC8">
        <w:rPr>
          <w:sz w:val="32"/>
          <w:szCs w:val="32"/>
          <w:lang w:val="fr-FR"/>
        </w:rPr>
        <w:t xml:space="preserve">                                             Présente par </w:t>
      </w:r>
    </w:p>
    <w:p w14:paraId="370523A5" w14:textId="7DED8744" w:rsidR="0065352D" w:rsidRPr="00CD2990" w:rsidRDefault="0065352D" w:rsidP="004D6BB4">
      <w:pPr>
        <w:jc w:val="both"/>
        <w:rPr>
          <w:sz w:val="32"/>
          <w:szCs w:val="32"/>
          <w:lang w:val="fr-FR"/>
        </w:rPr>
      </w:pPr>
      <w:r w:rsidRPr="00CD2990">
        <w:rPr>
          <w:sz w:val="32"/>
          <w:szCs w:val="32"/>
          <w:lang w:val="fr-FR"/>
        </w:rPr>
        <w:t xml:space="preserve">                                         El Mahdi  Benfdal</w:t>
      </w:r>
    </w:p>
    <w:p w14:paraId="106BFF53" w14:textId="2C0F17D2" w:rsidR="0065352D" w:rsidRPr="00CD2990" w:rsidRDefault="0065352D" w:rsidP="004D6BB4">
      <w:pPr>
        <w:jc w:val="both"/>
        <w:rPr>
          <w:sz w:val="32"/>
          <w:szCs w:val="32"/>
          <w:lang w:val="fr-FR"/>
        </w:rPr>
      </w:pPr>
      <w:r w:rsidRPr="00CD2990">
        <w:rPr>
          <w:sz w:val="32"/>
          <w:szCs w:val="32"/>
          <w:lang w:val="fr-FR"/>
        </w:rPr>
        <w:t xml:space="preserve">                                            Ewen  Croizier</w:t>
      </w:r>
    </w:p>
    <w:p w14:paraId="3B7E0321" w14:textId="77777777" w:rsidR="0065352D" w:rsidRPr="00CD2990" w:rsidRDefault="0065352D" w:rsidP="004D6BB4">
      <w:pPr>
        <w:jc w:val="both"/>
        <w:rPr>
          <w:lang w:val="fr-FR"/>
        </w:rPr>
      </w:pPr>
    </w:p>
    <w:p w14:paraId="111A831D" w14:textId="77777777" w:rsidR="0065352D" w:rsidRPr="00CD2990" w:rsidRDefault="0065352D" w:rsidP="004D6BB4">
      <w:pPr>
        <w:jc w:val="both"/>
        <w:rPr>
          <w:lang w:val="fr-FR"/>
        </w:rPr>
      </w:pPr>
    </w:p>
    <w:p w14:paraId="33E50EE7" w14:textId="7F64B899" w:rsidR="0065352D" w:rsidRPr="00CD2990" w:rsidRDefault="0065352D" w:rsidP="004D6BB4">
      <w:pPr>
        <w:jc w:val="both"/>
        <w:rPr>
          <w:lang w:val="fr-FR"/>
        </w:rPr>
      </w:pPr>
    </w:p>
    <w:p w14:paraId="529964A6" w14:textId="77777777" w:rsidR="0065352D" w:rsidRPr="00CD2990" w:rsidRDefault="0065352D" w:rsidP="004D6BB4">
      <w:pPr>
        <w:jc w:val="both"/>
        <w:rPr>
          <w:lang w:val="fr-FR"/>
        </w:rPr>
      </w:pPr>
    </w:p>
    <w:p w14:paraId="711A7EC7" w14:textId="77777777" w:rsidR="0065352D" w:rsidRPr="00CD2990" w:rsidRDefault="0065352D" w:rsidP="004D6BB4">
      <w:pPr>
        <w:jc w:val="both"/>
        <w:rPr>
          <w:lang w:val="fr-FR"/>
        </w:rPr>
      </w:pPr>
    </w:p>
    <w:p w14:paraId="31AD68E8" w14:textId="77777777" w:rsidR="0065352D" w:rsidRPr="00CD2990" w:rsidRDefault="0065352D" w:rsidP="004D6BB4">
      <w:pPr>
        <w:jc w:val="both"/>
        <w:rPr>
          <w:lang w:val="fr-FR"/>
        </w:rPr>
      </w:pPr>
    </w:p>
    <w:sdt>
      <w:sdtPr>
        <w:rPr>
          <w:rFonts w:asciiTheme="minorHAnsi" w:eastAsiaTheme="minorEastAsia" w:hAnsiTheme="minorHAnsi" w:cstheme="minorBidi"/>
          <w:b w:val="0"/>
          <w:bCs w:val="0"/>
          <w:color w:val="auto"/>
          <w:sz w:val="22"/>
          <w:szCs w:val="22"/>
          <w:lang w:val="fr-FR"/>
        </w:rPr>
        <w:id w:val="-175123068"/>
        <w:docPartObj>
          <w:docPartGallery w:val="Table of Contents"/>
          <w:docPartUnique/>
        </w:docPartObj>
      </w:sdtPr>
      <w:sdtEndPr>
        <w:rPr>
          <w:lang w:val="en-US"/>
        </w:rPr>
      </w:sdtEndPr>
      <w:sdtContent>
        <w:p w14:paraId="36DA8D07" w14:textId="33A4BC20" w:rsidR="00290884" w:rsidRPr="00CD2990" w:rsidRDefault="00290884" w:rsidP="004D6BB4">
          <w:pPr>
            <w:pStyle w:val="En-ttedetabledesmatires"/>
            <w:jc w:val="both"/>
            <w:rPr>
              <w:lang w:val="fr-FR"/>
            </w:rPr>
          </w:pPr>
          <w:r>
            <w:rPr>
              <w:lang w:val="fr-FR"/>
            </w:rPr>
            <w:t>Table des matières</w:t>
          </w:r>
        </w:p>
        <w:p w14:paraId="46DBAD37" w14:textId="76070E1F" w:rsidR="00E331A5" w:rsidRDefault="00290884" w:rsidP="004D6BB4">
          <w:pPr>
            <w:pStyle w:val="TM1"/>
            <w:tabs>
              <w:tab w:val="right" w:leader="dot" w:pos="8630"/>
            </w:tabs>
            <w:jc w:val="both"/>
            <w:rPr>
              <w:noProof/>
              <w:kern w:val="2"/>
              <w:sz w:val="24"/>
              <w:szCs w:val="24"/>
              <w:lang w:val="fr-FR" w:eastAsia="fr-FR"/>
              <w14:ligatures w14:val="standardContextual"/>
            </w:rPr>
          </w:pPr>
          <w:r>
            <w:fldChar w:fldCharType="begin"/>
          </w:r>
          <w:r>
            <w:instrText xml:space="preserve"> TOC \o "1-3" \h \z \u </w:instrText>
          </w:r>
          <w:r>
            <w:fldChar w:fldCharType="separate"/>
          </w:r>
          <w:hyperlink w:anchor="_Toc194093119" w:history="1">
            <w:r w:rsidR="00E331A5" w:rsidRPr="00CB6F5C">
              <w:rPr>
                <w:rStyle w:val="Lienhypertexte"/>
                <w:rFonts w:ascii="Cambria" w:hAnsi="Cambria"/>
                <w:noProof/>
                <w:lang w:val="fr-FR"/>
              </w:rPr>
              <w:t>I. Introduction</w:t>
            </w:r>
            <w:r w:rsidR="00E331A5">
              <w:rPr>
                <w:noProof/>
                <w:webHidden/>
              </w:rPr>
              <w:tab/>
            </w:r>
            <w:r w:rsidR="00E331A5">
              <w:rPr>
                <w:noProof/>
                <w:webHidden/>
              </w:rPr>
              <w:fldChar w:fldCharType="begin"/>
            </w:r>
            <w:r w:rsidR="00E331A5">
              <w:rPr>
                <w:noProof/>
                <w:webHidden/>
              </w:rPr>
              <w:instrText xml:space="preserve"> PAGEREF _Toc194093119 \h </w:instrText>
            </w:r>
            <w:r w:rsidR="00E331A5">
              <w:rPr>
                <w:noProof/>
                <w:webHidden/>
              </w:rPr>
            </w:r>
            <w:r w:rsidR="00E331A5">
              <w:rPr>
                <w:noProof/>
                <w:webHidden/>
              </w:rPr>
              <w:fldChar w:fldCharType="separate"/>
            </w:r>
            <w:r w:rsidR="00682C3F">
              <w:rPr>
                <w:noProof/>
                <w:webHidden/>
              </w:rPr>
              <w:t>4</w:t>
            </w:r>
            <w:r w:rsidR="00E331A5">
              <w:rPr>
                <w:noProof/>
                <w:webHidden/>
              </w:rPr>
              <w:fldChar w:fldCharType="end"/>
            </w:r>
          </w:hyperlink>
        </w:p>
        <w:p w14:paraId="7490F9CF" w14:textId="61B79B18" w:rsidR="00E331A5" w:rsidRDefault="00E331A5" w:rsidP="004D6BB4">
          <w:pPr>
            <w:pStyle w:val="TM2"/>
            <w:tabs>
              <w:tab w:val="right" w:leader="dot" w:pos="8630"/>
            </w:tabs>
            <w:jc w:val="both"/>
            <w:rPr>
              <w:noProof/>
              <w:kern w:val="2"/>
              <w:sz w:val="24"/>
              <w:szCs w:val="24"/>
              <w:lang w:val="fr-FR" w:eastAsia="fr-FR"/>
              <w14:ligatures w14:val="standardContextual"/>
            </w:rPr>
          </w:pPr>
          <w:hyperlink w:anchor="_Toc194093120" w:history="1">
            <w:r w:rsidRPr="00CB6F5C">
              <w:rPr>
                <w:rStyle w:val="Lienhypertexte"/>
                <w:noProof/>
                <w:lang w:val="fr-FR"/>
              </w:rPr>
              <w:t>1. Présentation et explication du projet.</w:t>
            </w:r>
            <w:r>
              <w:rPr>
                <w:noProof/>
                <w:webHidden/>
              </w:rPr>
              <w:tab/>
            </w:r>
            <w:r>
              <w:rPr>
                <w:noProof/>
                <w:webHidden/>
              </w:rPr>
              <w:fldChar w:fldCharType="begin"/>
            </w:r>
            <w:r>
              <w:rPr>
                <w:noProof/>
                <w:webHidden/>
              </w:rPr>
              <w:instrText xml:space="preserve"> PAGEREF _Toc194093120 \h </w:instrText>
            </w:r>
            <w:r>
              <w:rPr>
                <w:noProof/>
                <w:webHidden/>
              </w:rPr>
            </w:r>
            <w:r>
              <w:rPr>
                <w:noProof/>
                <w:webHidden/>
              </w:rPr>
              <w:fldChar w:fldCharType="separate"/>
            </w:r>
            <w:r w:rsidR="00682C3F">
              <w:rPr>
                <w:noProof/>
                <w:webHidden/>
              </w:rPr>
              <w:t>4</w:t>
            </w:r>
            <w:r>
              <w:rPr>
                <w:noProof/>
                <w:webHidden/>
              </w:rPr>
              <w:fldChar w:fldCharType="end"/>
            </w:r>
          </w:hyperlink>
        </w:p>
        <w:p w14:paraId="78CC6A70" w14:textId="51CC8100" w:rsidR="00E331A5" w:rsidRDefault="00E331A5" w:rsidP="004D6BB4">
          <w:pPr>
            <w:pStyle w:val="TM1"/>
            <w:tabs>
              <w:tab w:val="right" w:leader="dot" w:pos="8630"/>
            </w:tabs>
            <w:jc w:val="both"/>
            <w:rPr>
              <w:noProof/>
              <w:kern w:val="2"/>
              <w:sz w:val="24"/>
              <w:szCs w:val="24"/>
              <w:lang w:val="fr-FR" w:eastAsia="fr-FR"/>
              <w14:ligatures w14:val="standardContextual"/>
            </w:rPr>
          </w:pPr>
          <w:hyperlink w:anchor="_Toc194093121" w:history="1">
            <w:r w:rsidRPr="00CB6F5C">
              <w:rPr>
                <w:rStyle w:val="Lienhypertexte"/>
                <w:rFonts w:ascii="Cambria" w:hAnsi="Cambria"/>
                <w:noProof/>
                <w:lang w:val="fr-FR"/>
              </w:rPr>
              <w:t>II. Décomposition des étapes</w:t>
            </w:r>
            <w:r>
              <w:rPr>
                <w:noProof/>
                <w:webHidden/>
              </w:rPr>
              <w:tab/>
            </w:r>
            <w:r>
              <w:rPr>
                <w:noProof/>
                <w:webHidden/>
              </w:rPr>
              <w:fldChar w:fldCharType="begin"/>
            </w:r>
            <w:r>
              <w:rPr>
                <w:noProof/>
                <w:webHidden/>
              </w:rPr>
              <w:instrText xml:space="preserve"> PAGEREF _Toc194093121 \h </w:instrText>
            </w:r>
            <w:r>
              <w:rPr>
                <w:noProof/>
                <w:webHidden/>
              </w:rPr>
            </w:r>
            <w:r>
              <w:rPr>
                <w:noProof/>
                <w:webHidden/>
              </w:rPr>
              <w:fldChar w:fldCharType="separate"/>
            </w:r>
            <w:r w:rsidR="00682C3F">
              <w:rPr>
                <w:noProof/>
                <w:webHidden/>
              </w:rPr>
              <w:t>5</w:t>
            </w:r>
            <w:r>
              <w:rPr>
                <w:noProof/>
                <w:webHidden/>
              </w:rPr>
              <w:fldChar w:fldCharType="end"/>
            </w:r>
          </w:hyperlink>
        </w:p>
        <w:p w14:paraId="551C4EC9" w14:textId="4D8B28DE" w:rsidR="00E331A5" w:rsidRDefault="00E331A5" w:rsidP="004D6BB4">
          <w:pPr>
            <w:pStyle w:val="TM2"/>
            <w:tabs>
              <w:tab w:val="left" w:pos="720"/>
              <w:tab w:val="right" w:leader="dot" w:pos="8630"/>
            </w:tabs>
            <w:jc w:val="both"/>
            <w:rPr>
              <w:noProof/>
              <w:kern w:val="2"/>
              <w:sz w:val="24"/>
              <w:szCs w:val="24"/>
              <w:lang w:val="fr-FR" w:eastAsia="fr-FR"/>
              <w14:ligatures w14:val="standardContextual"/>
            </w:rPr>
          </w:pPr>
          <w:hyperlink w:anchor="_Toc194093122" w:history="1">
            <w:r w:rsidRPr="00CB6F5C">
              <w:rPr>
                <w:rStyle w:val="Lienhypertexte"/>
                <w:noProof/>
                <w:lang w:val="fr-FR"/>
              </w:rPr>
              <w:t>1.</w:t>
            </w:r>
            <w:r>
              <w:rPr>
                <w:noProof/>
                <w:kern w:val="2"/>
                <w:sz w:val="24"/>
                <w:szCs w:val="24"/>
                <w:lang w:val="fr-FR" w:eastAsia="fr-FR"/>
                <w14:ligatures w14:val="standardContextual"/>
              </w:rPr>
              <w:tab/>
            </w:r>
            <w:r w:rsidRPr="00CB6F5C">
              <w:rPr>
                <w:rStyle w:val="Lienhypertexte"/>
                <w:noProof/>
                <w:lang w:val="fr-FR"/>
              </w:rPr>
              <w:t>Création du système neuronal</w:t>
            </w:r>
            <w:r>
              <w:rPr>
                <w:noProof/>
                <w:webHidden/>
              </w:rPr>
              <w:tab/>
            </w:r>
            <w:r>
              <w:rPr>
                <w:noProof/>
                <w:webHidden/>
              </w:rPr>
              <w:fldChar w:fldCharType="begin"/>
            </w:r>
            <w:r>
              <w:rPr>
                <w:noProof/>
                <w:webHidden/>
              </w:rPr>
              <w:instrText xml:space="preserve"> PAGEREF _Toc194093122 \h </w:instrText>
            </w:r>
            <w:r>
              <w:rPr>
                <w:noProof/>
                <w:webHidden/>
              </w:rPr>
            </w:r>
            <w:r>
              <w:rPr>
                <w:noProof/>
                <w:webHidden/>
              </w:rPr>
              <w:fldChar w:fldCharType="separate"/>
            </w:r>
            <w:r w:rsidR="00682C3F">
              <w:rPr>
                <w:noProof/>
                <w:webHidden/>
              </w:rPr>
              <w:t>5</w:t>
            </w:r>
            <w:r>
              <w:rPr>
                <w:noProof/>
                <w:webHidden/>
              </w:rPr>
              <w:fldChar w:fldCharType="end"/>
            </w:r>
          </w:hyperlink>
        </w:p>
        <w:p w14:paraId="3A0757DA" w14:textId="4BEDA643" w:rsidR="00E331A5" w:rsidRDefault="00E331A5" w:rsidP="004D6BB4">
          <w:pPr>
            <w:pStyle w:val="TM2"/>
            <w:tabs>
              <w:tab w:val="left" w:pos="720"/>
              <w:tab w:val="right" w:leader="dot" w:pos="8630"/>
            </w:tabs>
            <w:jc w:val="both"/>
            <w:rPr>
              <w:noProof/>
              <w:kern w:val="2"/>
              <w:sz w:val="24"/>
              <w:szCs w:val="24"/>
              <w:lang w:val="fr-FR" w:eastAsia="fr-FR"/>
              <w14:ligatures w14:val="standardContextual"/>
            </w:rPr>
          </w:pPr>
          <w:hyperlink w:anchor="_Toc194093123" w:history="1">
            <w:r w:rsidRPr="00CB6F5C">
              <w:rPr>
                <w:rStyle w:val="Lienhypertexte"/>
                <w:noProof/>
                <w:lang w:val="fr-FR"/>
              </w:rPr>
              <w:t>2.</w:t>
            </w:r>
            <w:r>
              <w:rPr>
                <w:noProof/>
                <w:kern w:val="2"/>
                <w:sz w:val="24"/>
                <w:szCs w:val="24"/>
                <w:lang w:val="fr-FR" w:eastAsia="fr-FR"/>
                <w14:ligatures w14:val="standardContextual"/>
              </w:rPr>
              <w:tab/>
            </w:r>
            <w:r w:rsidRPr="00CB6F5C">
              <w:rPr>
                <w:rStyle w:val="Lienhypertexte"/>
                <w:noProof/>
                <w:lang w:val="fr-FR"/>
              </w:rPr>
              <w:t>Adaptation du format neuronal sur une donnée</w:t>
            </w:r>
            <w:r>
              <w:rPr>
                <w:noProof/>
                <w:webHidden/>
              </w:rPr>
              <w:tab/>
            </w:r>
            <w:r>
              <w:rPr>
                <w:noProof/>
                <w:webHidden/>
              </w:rPr>
              <w:fldChar w:fldCharType="begin"/>
            </w:r>
            <w:r>
              <w:rPr>
                <w:noProof/>
                <w:webHidden/>
              </w:rPr>
              <w:instrText xml:space="preserve"> PAGEREF _Toc194093123 \h </w:instrText>
            </w:r>
            <w:r>
              <w:rPr>
                <w:noProof/>
                <w:webHidden/>
              </w:rPr>
            </w:r>
            <w:r>
              <w:rPr>
                <w:noProof/>
                <w:webHidden/>
              </w:rPr>
              <w:fldChar w:fldCharType="separate"/>
            </w:r>
            <w:r w:rsidR="00682C3F">
              <w:rPr>
                <w:noProof/>
                <w:webHidden/>
              </w:rPr>
              <w:t>6</w:t>
            </w:r>
            <w:r>
              <w:rPr>
                <w:noProof/>
                <w:webHidden/>
              </w:rPr>
              <w:fldChar w:fldCharType="end"/>
            </w:r>
          </w:hyperlink>
        </w:p>
        <w:p w14:paraId="46C21013" w14:textId="41A1748F"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24" w:history="1">
            <w:r w:rsidRPr="00CB6F5C">
              <w:rPr>
                <w:rStyle w:val="Lienhypertexte"/>
                <w:noProof/>
                <w:lang w:val="fr-FR"/>
              </w:rPr>
              <w:t>Explication de la méthode utilisée, avec l’exemple des données de la spirale.</w:t>
            </w:r>
            <w:r>
              <w:rPr>
                <w:noProof/>
                <w:webHidden/>
              </w:rPr>
              <w:tab/>
            </w:r>
            <w:r>
              <w:rPr>
                <w:noProof/>
                <w:webHidden/>
              </w:rPr>
              <w:fldChar w:fldCharType="begin"/>
            </w:r>
            <w:r>
              <w:rPr>
                <w:noProof/>
                <w:webHidden/>
              </w:rPr>
              <w:instrText xml:space="preserve"> PAGEREF _Toc194093124 \h </w:instrText>
            </w:r>
            <w:r>
              <w:rPr>
                <w:noProof/>
                <w:webHidden/>
              </w:rPr>
            </w:r>
            <w:r>
              <w:rPr>
                <w:noProof/>
                <w:webHidden/>
              </w:rPr>
              <w:fldChar w:fldCharType="separate"/>
            </w:r>
            <w:r w:rsidR="00682C3F">
              <w:rPr>
                <w:noProof/>
                <w:webHidden/>
              </w:rPr>
              <w:t>6</w:t>
            </w:r>
            <w:r>
              <w:rPr>
                <w:noProof/>
                <w:webHidden/>
              </w:rPr>
              <w:fldChar w:fldCharType="end"/>
            </w:r>
          </w:hyperlink>
        </w:p>
        <w:p w14:paraId="1DEF867D" w14:textId="5221069C" w:rsidR="00E331A5" w:rsidRDefault="00E331A5" w:rsidP="004D6BB4">
          <w:pPr>
            <w:pStyle w:val="TM2"/>
            <w:tabs>
              <w:tab w:val="right" w:leader="dot" w:pos="8630"/>
            </w:tabs>
            <w:jc w:val="both"/>
            <w:rPr>
              <w:noProof/>
              <w:kern w:val="2"/>
              <w:sz w:val="24"/>
              <w:szCs w:val="24"/>
              <w:lang w:val="fr-FR" w:eastAsia="fr-FR"/>
              <w14:ligatures w14:val="standardContextual"/>
            </w:rPr>
          </w:pPr>
          <w:hyperlink w:anchor="_Toc194093125" w:history="1">
            <w:r w:rsidRPr="00CB6F5C">
              <w:rPr>
                <w:rStyle w:val="Lienhypertexte"/>
                <w:noProof/>
                <w:lang w:val="fr-FR"/>
              </w:rPr>
              <w:t>3. Spirale normale et modélisation</w:t>
            </w:r>
            <w:r>
              <w:rPr>
                <w:noProof/>
                <w:webHidden/>
              </w:rPr>
              <w:tab/>
            </w:r>
            <w:r>
              <w:rPr>
                <w:noProof/>
                <w:webHidden/>
              </w:rPr>
              <w:fldChar w:fldCharType="begin"/>
            </w:r>
            <w:r>
              <w:rPr>
                <w:noProof/>
                <w:webHidden/>
              </w:rPr>
              <w:instrText xml:space="preserve"> PAGEREF _Toc194093125 \h </w:instrText>
            </w:r>
            <w:r>
              <w:rPr>
                <w:noProof/>
                <w:webHidden/>
              </w:rPr>
            </w:r>
            <w:r>
              <w:rPr>
                <w:noProof/>
                <w:webHidden/>
              </w:rPr>
              <w:fldChar w:fldCharType="separate"/>
            </w:r>
            <w:r w:rsidR="00682C3F">
              <w:rPr>
                <w:noProof/>
                <w:webHidden/>
              </w:rPr>
              <w:t>8</w:t>
            </w:r>
            <w:r>
              <w:rPr>
                <w:noProof/>
                <w:webHidden/>
              </w:rPr>
              <w:fldChar w:fldCharType="end"/>
            </w:r>
          </w:hyperlink>
        </w:p>
        <w:p w14:paraId="09073E3C" w14:textId="2DC00C98"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26" w:history="1">
            <w:r w:rsidRPr="00CB6F5C">
              <w:rPr>
                <w:rStyle w:val="Lienhypertexte"/>
                <w:noProof/>
                <w:lang w:val="fr-FR"/>
              </w:rPr>
              <w:t>Sous-partie sur la spirale normale.</w:t>
            </w:r>
            <w:r>
              <w:rPr>
                <w:noProof/>
                <w:webHidden/>
              </w:rPr>
              <w:tab/>
            </w:r>
            <w:r>
              <w:rPr>
                <w:noProof/>
                <w:webHidden/>
              </w:rPr>
              <w:fldChar w:fldCharType="begin"/>
            </w:r>
            <w:r>
              <w:rPr>
                <w:noProof/>
                <w:webHidden/>
              </w:rPr>
              <w:instrText xml:space="preserve"> PAGEREF _Toc194093126 \h </w:instrText>
            </w:r>
            <w:r>
              <w:rPr>
                <w:noProof/>
                <w:webHidden/>
              </w:rPr>
            </w:r>
            <w:r>
              <w:rPr>
                <w:noProof/>
                <w:webHidden/>
              </w:rPr>
              <w:fldChar w:fldCharType="separate"/>
            </w:r>
            <w:r w:rsidR="00682C3F">
              <w:rPr>
                <w:noProof/>
                <w:webHidden/>
              </w:rPr>
              <w:t>8</w:t>
            </w:r>
            <w:r>
              <w:rPr>
                <w:noProof/>
                <w:webHidden/>
              </w:rPr>
              <w:fldChar w:fldCharType="end"/>
            </w:r>
          </w:hyperlink>
        </w:p>
        <w:p w14:paraId="75EB2895" w14:textId="65FFA2FC"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27" w:history="1">
            <w:r w:rsidRPr="00CB6F5C">
              <w:rPr>
                <w:rStyle w:val="Lienhypertexte"/>
                <w:noProof/>
                <w:lang w:val="fr-FR"/>
              </w:rPr>
              <w:t>Ajout des classes qui modulent les couches neuronales avec un certain nombre d’entrées et de sorties.</w:t>
            </w:r>
            <w:r>
              <w:rPr>
                <w:noProof/>
                <w:webHidden/>
              </w:rPr>
              <w:tab/>
            </w:r>
            <w:r>
              <w:rPr>
                <w:noProof/>
                <w:webHidden/>
              </w:rPr>
              <w:fldChar w:fldCharType="begin"/>
            </w:r>
            <w:r>
              <w:rPr>
                <w:noProof/>
                <w:webHidden/>
              </w:rPr>
              <w:instrText xml:space="preserve"> PAGEREF _Toc194093127 \h </w:instrText>
            </w:r>
            <w:r>
              <w:rPr>
                <w:noProof/>
                <w:webHidden/>
              </w:rPr>
            </w:r>
            <w:r>
              <w:rPr>
                <w:noProof/>
                <w:webHidden/>
              </w:rPr>
              <w:fldChar w:fldCharType="separate"/>
            </w:r>
            <w:r w:rsidR="00682C3F">
              <w:rPr>
                <w:noProof/>
                <w:webHidden/>
              </w:rPr>
              <w:t>8</w:t>
            </w:r>
            <w:r>
              <w:rPr>
                <w:noProof/>
                <w:webHidden/>
              </w:rPr>
              <w:fldChar w:fldCharType="end"/>
            </w:r>
          </w:hyperlink>
        </w:p>
        <w:p w14:paraId="5980E373" w14:textId="337AE4D2"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28" w:history="1">
            <w:r w:rsidRPr="00CB6F5C">
              <w:rPr>
                <w:rStyle w:val="Lienhypertexte"/>
                <w:noProof/>
                <w:lang w:val="fr-FR"/>
              </w:rPr>
              <w:t>Explication des étapes avancées réalisées</w:t>
            </w:r>
            <w:r>
              <w:rPr>
                <w:noProof/>
                <w:webHidden/>
              </w:rPr>
              <w:tab/>
            </w:r>
            <w:r>
              <w:rPr>
                <w:noProof/>
                <w:webHidden/>
              </w:rPr>
              <w:fldChar w:fldCharType="begin"/>
            </w:r>
            <w:r>
              <w:rPr>
                <w:noProof/>
                <w:webHidden/>
              </w:rPr>
              <w:instrText xml:space="preserve"> PAGEREF _Toc194093128 \h </w:instrText>
            </w:r>
            <w:r>
              <w:rPr>
                <w:noProof/>
                <w:webHidden/>
              </w:rPr>
            </w:r>
            <w:r>
              <w:rPr>
                <w:noProof/>
                <w:webHidden/>
              </w:rPr>
              <w:fldChar w:fldCharType="separate"/>
            </w:r>
            <w:r w:rsidR="00682C3F">
              <w:rPr>
                <w:noProof/>
                <w:webHidden/>
              </w:rPr>
              <w:t>9</w:t>
            </w:r>
            <w:r>
              <w:rPr>
                <w:noProof/>
                <w:webHidden/>
              </w:rPr>
              <w:fldChar w:fldCharType="end"/>
            </w:r>
          </w:hyperlink>
        </w:p>
        <w:p w14:paraId="40A28E6A" w14:textId="4E17A975" w:rsidR="00E331A5" w:rsidRDefault="00E331A5" w:rsidP="004D6BB4">
          <w:pPr>
            <w:pStyle w:val="TM2"/>
            <w:tabs>
              <w:tab w:val="right" w:leader="dot" w:pos="8630"/>
            </w:tabs>
            <w:jc w:val="both"/>
            <w:rPr>
              <w:noProof/>
              <w:kern w:val="2"/>
              <w:sz w:val="24"/>
              <w:szCs w:val="24"/>
              <w:lang w:val="fr-FR" w:eastAsia="fr-FR"/>
              <w14:ligatures w14:val="standardContextual"/>
            </w:rPr>
          </w:pPr>
          <w:hyperlink w:anchor="_Toc194093129" w:history="1">
            <w:r w:rsidRPr="00CB6F5C">
              <w:rPr>
                <w:rStyle w:val="Lienhypertexte"/>
                <w:noProof/>
                <w:lang w:val="fr-FR"/>
              </w:rPr>
              <w:t>4. Sauvegardes et gestion des fichiers</w:t>
            </w:r>
            <w:r>
              <w:rPr>
                <w:noProof/>
                <w:webHidden/>
              </w:rPr>
              <w:tab/>
            </w:r>
            <w:r>
              <w:rPr>
                <w:noProof/>
                <w:webHidden/>
              </w:rPr>
              <w:fldChar w:fldCharType="begin"/>
            </w:r>
            <w:r>
              <w:rPr>
                <w:noProof/>
                <w:webHidden/>
              </w:rPr>
              <w:instrText xml:space="preserve"> PAGEREF _Toc194093129 \h </w:instrText>
            </w:r>
            <w:r>
              <w:rPr>
                <w:noProof/>
                <w:webHidden/>
              </w:rPr>
            </w:r>
            <w:r>
              <w:rPr>
                <w:noProof/>
                <w:webHidden/>
              </w:rPr>
              <w:fldChar w:fldCharType="separate"/>
            </w:r>
            <w:r w:rsidR="00682C3F">
              <w:rPr>
                <w:noProof/>
                <w:webHidden/>
              </w:rPr>
              <w:t>13</w:t>
            </w:r>
            <w:r>
              <w:rPr>
                <w:noProof/>
                <w:webHidden/>
              </w:rPr>
              <w:fldChar w:fldCharType="end"/>
            </w:r>
          </w:hyperlink>
        </w:p>
        <w:p w14:paraId="373E57F8" w14:textId="559E1CEF"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30" w:history="1">
            <w:r w:rsidRPr="00CB6F5C">
              <w:rPr>
                <w:rStyle w:val="Lienhypertexte"/>
                <w:noProof/>
                <w:lang w:val="fr-FR"/>
              </w:rPr>
              <w:t>Présentation des fichiers de sauvegarde de la spirale classique et de la spirale avec classes.</w:t>
            </w:r>
            <w:r>
              <w:rPr>
                <w:noProof/>
                <w:webHidden/>
              </w:rPr>
              <w:tab/>
            </w:r>
            <w:r>
              <w:rPr>
                <w:noProof/>
                <w:webHidden/>
              </w:rPr>
              <w:fldChar w:fldCharType="begin"/>
            </w:r>
            <w:r>
              <w:rPr>
                <w:noProof/>
                <w:webHidden/>
              </w:rPr>
              <w:instrText xml:space="preserve"> PAGEREF _Toc194093130 \h </w:instrText>
            </w:r>
            <w:r>
              <w:rPr>
                <w:noProof/>
                <w:webHidden/>
              </w:rPr>
            </w:r>
            <w:r>
              <w:rPr>
                <w:noProof/>
                <w:webHidden/>
              </w:rPr>
              <w:fldChar w:fldCharType="separate"/>
            </w:r>
            <w:r w:rsidR="00682C3F">
              <w:rPr>
                <w:noProof/>
                <w:webHidden/>
              </w:rPr>
              <w:t>13</w:t>
            </w:r>
            <w:r>
              <w:rPr>
                <w:noProof/>
                <w:webHidden/>
              </w:rPr>
              <w:fldChar w:fldCharType="end"/>
            </w:r>
          </w:hyperlink>
        </w:p>
        <w:p w14:paraId="6DC1884D" w14:textId="0FE266C6"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31" w:history="1">
            <w:r w:rsidRPr="00CB6F5C">
              <w:rPr>
                <w:rStyle w:val="Lienhypertexte"/>
                <w:noProof/>
                <w:lang w:val="fr-FR"/>
              </w:rPr>
              <w:t>Explication des problèmes rencontrés avec les sauvegardes personnalisées, non résolus en raison d’un manque de personnel dans le groupe (l’essentiel a été réalisé).</w:t>
            </w:r>
            <w:r>
              <w:rPr>
                <w:noProof/>
                <w:webHidden/>
              </w:rPr>
              <w:tab/>
            </w:r>
            <w:r>
              <w:rPr>
                <w:noProof/>
                <w:webHidden/>
              </w:rPr>
              <w:fldChar w:fldCharType="begin"/>
            </w:r>
            <w:r>
              <w:rPr>
                <w:noProof/>
                <w:webHidden/>
              </w:rPr>
              <w:instrText xml:space="preserve"> PAGEREF _Toc194093131 \h </w:instrText>
            </w:r>
            <w:r>
              <w:rPr>
                <w:noProof/>
                <w:webHidden/>
              </w:rPr>
            </w:r>
            <w:r>
              <w:rPr>
                <w:noProof/>
                <w:webHidden/>
              </w:rPr>
              <w:fldChar w:fldCharType="separate"/>
            </w:r>
            <w:r w:rsidR="00682C3F">
              <w:rPr>
                <w:noProof/>
                <w:webHidden/>
              </w:rPr>
              <w:t>14</w:t>
            </w:r>
            <w:r>
              <w:rPr>
                <w:noProof/>
                <w:webHidden/>
              </w:rPr>
              <w:fldChar w:fldCharType="end"/>
            </w:r>
          </w:hyperlink>
        </w:p>
        <w:p w14:paraId="3496EF8E" w14:textId="7CD03342" w:rsidR="00E331A5" w:rsidRDefault="00E331A5" w:rsidP="004D6BB4">
          <w:pPr>
            <w:pStyle w:val="TM2"/>
            <w:tabs>
              <w:tab w:val="right" w:leader="dot" w:pos="8630"/>
            </w:tabs>
            <w:jc w:val="both"/>
            <w:rPr>
              <w:noProof/>
              <w:kern w:val="2"/>
              <w:sz w:val="24"/>
              <w:szCs w:val="24"/>
              <w:lang w:val="fr-FR" w:eastAsia="fr-FR"/>
              <w14:ligatures w14:val="standardContextual"/>
            </w:rPr>
          </w:pPr>
          <w:hyperlink w:anchor="_Toc194093132" w:history="1">
            <w:r w:rsidRPr="00CB6F5C">
              <w:rPr>
                <w:rStyle w:val="Lienhypertexte"/>
                <w:noProof/>
                <w:lang w:val="fr-FR"/>
              </w:rPr>
              <w:t>5. Dessin graphique</w:t>
            </w:r>
            <w:r>
              <w:rPr>
                <w:noProof/>
                <w:webHidden/>
              </w:rPr>
              <w:tab/>
            </w:r>
            <w:r>
              <w:rPr>
                <w:noProof/>
                <w:webHidden/>
              </w:rPr>
              <w:fldChar w:fldCharType="begin"/>
            </w:r>
            <w:r>
              <w:rPr>
                <w:noProof/>
                <w:webHidden/>
              </w:rPr>
              <w:instrText xml:space="preserve"> PAGEREF _Toc194093132 \h </w:instrText>
            </w:r>
            <w:r>
              <w:rPr>
                <w:noProof/>
                <w:webHidden/>
              </w:rPr>
            </w:r>
            <w:r>
              <w:rPr>
                <w:noProof/>
                <w:webHidden/>
              </w:rPr>
              <w:fldChar w:fldCharType="separate"/>
            </w:r>
            <w:r w:rsidR="00682C3F">
              <w:rPr>
                <w:noProof/>
                <w:webHidden/>
              </w:rPr>
              <w:t>15</w:t>
            </w:r>
            <w:r>
              <w:rPr>
                <w:noProof/>
                <w:webHidden/>
              </w:rPr>
              <w:fldChar w:fldCharType="end"/>
            </w:r>
          </w:hyperlink>
        </w:p>
        <w:p w14:paraId="1D70DE8C" w14:textId="1A899364"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33" w:history="1">
            <w:r w:rsidRPr="00CB6F5C">
              <w:rPr>
                <w:rStyle w:val="Lienhypertexte"/>
                <w:noProof/>
                <w:lang w:val="fr-FR"/>
              </w:rPr>
              <w:t>Explication de la refonte du dessin graphique.</w:t>
            </w:r>
            <w:r>
              <w:rPr>
                <w:noProof/>
                <w:webHidden/>
              </w:rPr>
              <w:tab/>
            </w:r>
            <w:r>
              <w:rPr>
                <w:noProof/>
                <w:webHidden/>
              </w:rPr>
              <w:fldChar w:fldCharType="begin"/>
            </w:r>
            <w:r>
              <w:rPr>
                <w:noProof/>
                <w:webHidden/>
              </w:rPr>
              <w:instrText xml:space="preserve"> PAGEREF _Toc194093133 \h </w:instrText>
            </w:r>
            <w:r>
              <w:rPr>
                <w:noProof/>
                <w:webHidden/>
              </w:rPr>
            </w:r>
            <w:r>
              <w:rPr>
                <w:noProof/>
                <w:webHidden/>
              </w:rPr>
              <w:fldChar w:fldCharType="separate"/>
            </w:r>
            <w:r w:rsidR="00682C3F">
              <w:rPr>
                <w:noProof/>
                <w:webHidden/>
              </w:rPr>
              <w:t>15</w:t>
            </w:r>
            <w:r>
              <w:rPr>
                <w:noProof/>
                <w:webHidden/>
              </w:rPr>
              <w:fldChar w:fldCharType="end"/>
            </w:r>
          </w:hyperlink>
        </w:p>
        <w:p w14:paraId="0E167109" w14:textId="2757B0A3"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34" w:history="1">
            <w:r w:rsidRPr="00CB6F5C">
              <w:rPr>
                <w:rStyle w:val="Lienhypertexte"/>
                <w:noProof/>
                <w:lang w:val="fr-FR"/>
              </w:rPr>
              <w:t>Comparaison entre les fonctions void colorier_ecran et void colorier_ecran_rgb.</w:t>
            </w:r>
            <w:r>
              <w:rPr>
                <w:noProof/>
                <w:webHidden/>
              </w:rPr>
              <w:tab/>
            </w:r>
            <w:r>
              <w:rPr>
                <w:noProof/>
                <w:webHidden/>
              </w:rPr>
              <w:fldChar w:fldCharType="begin"/>
            </w:r>
            <w:r>
              <w:rPr>
                <w:noProof/>
                <w:webHidden/>
              </w:rPr>
              <w:instrText xml:space="preserve"> PAGEREF _Toc194093134 \h </w:instrText>
            </w:r>
            <w:r>
              <w:rPr>
                <w:noProof/>
                <w:webHidden/>
              </w:rPr>
            </w:r>
            <w:r>
              <w:rPr>
                <w:noProof/>
                <w:webHidden/>
              </w:rPr>
              <w:fldChar w:fldCharType="separate"/>
            </w:r>
            <w:r w:rsidR="00682C3F">
              <w:rPr>
                <w:noProof/>
                <w:webHidden/>
              </w:rPr>
              <w:t>15</w:t>
            </w:r>
            <w:r>
              <w:rPr>
                <w:noProof/>
                <w:webHidden/>
              </w:rPr>
              <w:fldChar w:fldCharType="end"/>
            </w:r>
          </w:hyperlink>
        </w:p>
        <w:p w14:paraId="0DFB2763" w14:textId="6C2CFC76"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35" w:history="1">
            <w:r w:rsidRPr="00CB6F5C">
              <w:rPr>
                <w:rStyle w:val="Lienhypertexte"/>
                <w:noProof/>
                <w:lang w:val="fr-FR"/>
              </w:rPr>
              <w:t>Sous-partie sur la sauvegarde du dessin (non réalisée) avec des propositions de solutions.</w:t>
            </w:r>
            <w:r>
              <w:rPr>
                <w:noProof/>
                <w:webHidden/>
              </w:rPr>
              <w:tab/>
            </w:r>
            <w:r>
              <w:rPr>
                <w:noProof/>
                <w:webHidden/>
              </w:rPr>
              <w:fldChar w:fldCharType="begin"/>
            </w:r>
            <w:r>
              <w:rPr>
                <w:noProof/>
                <w:webHidden/>
              </w:rPr>
              <w:instrText xml:space="preserve"> PAGEREF _Toc194093135 \h </w:instrText>
            </w:r>
            <w:r>
              <w:rPr>
                <w:noProof/>
                <w:webHidden/>
              </w:rPr>
            </w:r>
            <w:r>
              <w:rPr>
                <w:noProof/>
                <w:webHidden/>
              </w:rPr>
              <w:fldChar w:fldCharType="separate"/>
            </w:r>
            <w:r w:rsidR="00682C3F">
              <w:rPr>
                <w:noProof/>
                <w:webHidden/>
              </w:rPr>
              <w:t>16</w:t>
            </w:r>
            <w:r>
              <w:rPr>
                <w:noProof/>
                <w:webHidden/>
              </w:rPr>
              <w:fldChar w:fldCharType="end"/>
            </w:r>
          </w:hyperlink>
        </w:p>
        <w:p w14:paraId="7722AE85" w14:textId="2942B941" w:rsidR="00E331A5" w:rsidRDefault="00E331A5" w:rsidP="004D6BB4">
          <w:pPr>
            <w:pStyle w:val="TM2"/>
            <w:tabs>
              <w:tab w:val="right" w:leader="dot" w:pos="8630"/>
            </w:tabs>
            <w:jc w:val="both"/>
            <w:rPr>
              <w:noProof/>
              <w:kern w:val="2"/>
              <w:sz w:val="24"/>
              <w:szCs w:val="24"/>
              <w:lang w:val="fr-FR" w:eastAsia="fr-FR"/>
              <w14:ligatures w14:val="standardContextual"/>
            </w:rPr>
          </w:pPr>
          <w:hyperlink w:anchor="_Toc194093136" w:history="1">
            <w:r w:rsidRPr="00CB6F5C">
              <w:rPr>
                <w:rStyle w:val="Lienhypertexte"/>
                <w:noProof/>
                <w:lang w:val="fr-FR"/>
              </w:rPr>
              <w:t>6. Répartition du projet</w:t>
            </w:r>
            <w:r>
              <w:rPr>
                <w:noProof/>
                <w:webHidden/>
              </w:rPr>
              <w:tab/>
            </w:r>
            <w:r>
              <w:rPr>
                <w:noProof/>
                <w:webHidden/>
              </w:rPr>
              <w:fldChar w:fldCharType="begin"/>
            </w:r>
            <w:r>
              <w:rPr>
                <w:noProof/>
                <w:webHidden/>
              </w:rPr>
              <w:instrText xml:space="preserve"> PAGEREF _Toc194093136 \h </w:instrText>
            </w:r>
            <w:r>
              <w:rPr>
                <w:noProof/>
                <w:webHidden/>
              </w:rPr>
            </w:r>
            <w:r>
              <w:rPr>
                <w:noProof/>
                <w:webHidden/>
              </w:rPr>
              <w:fldChar w:fldCharType="separate"/>
            </w:r>
            <w:r w:rsidR="00682C3F">
              <w:rPr>
                <w:noProof/>
                <w:webHidden/>
              </w:rPr>
              <w:t>17</w:t>
            </w:r>
            <w:r>
              <w:rPr>
                <w:noProof/>
                <w:webHidden/>
              </w:rPr>
              <w:fldChar w:fldCharType="end"/>
            </w:r>
          </w:hyperlink>
        </w:p>
        <w:p w14:paraId="088E0EF1" w14:textId="7AB57B52"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37" w:history="1">
            <w:r w:rsidRPr="00CB6F5C">
              <w:rPr>
                <w:rStyle w:val="Lienhypertexte"/>
                <w:noProof/>
                <w:lang w:val="fr-FR"/>
              </w:rPr>
              <w:t>Description de la répartition des tâches et de l’organisation du projet.</w:t>
            </w:r>
            <w:r>
              <w:rPr>
                <w:noProof/>
                <w:webHidden/>
              </w:rPr>
              <w:tab/>
            </w:r>
            <w:r>
              <w:rPr>
                <w:noProof/>
                <w:webHidden/>
              </w:rPr>
              <w:fldChar w:fldCharType="begin"/>
            </w:r>
            <w:r>
              <w:rPr>
                <w:noProof/>
                <w:webHidden/>
              </w:rPr>
              <w:instrText xml:space="preserve"> PAGEREF _Toc194093137 \h </w:instrText>
            </w:r>
            <w:r>
              <w:rPr>
                <w:noProof/>
                <w:webHidden/>
              </w:rPr>
            </w:r>
            <w:r>
              <w:rPr>
                <w:noProof/>
                <w:webHidden/>
              </w:rPr>
              <w:fldChar w:fldCharType="separate"/>
            </w:r>
            <w:r w:rsidR="00682C3F">
              <w:rPr>
                <w:noProof/>
                <w:webHidden/>
              </w:rPr>
              <w:t>17</w:t>
            </w:r>
            <w:r>
              <w:rPr>
                <w:noProof/>
                <w:webHidden/>
              </w:rPr>
              <w:fldChar w:fldCharType="end"/>
            </w:r>
          </w:hyperlink>
        </w:p>
        <w:p w14:paraId="4CDFF94F" w14:textId="4AEFD7C4" w:rsidR="00E331A5" w:rsidRDefault="00E331A5" w:rsidP="004D6BB4">
          <w:pPr>
            <w:pStyle w:val="TM2"/>
            <w:tabs>
              <w:tab w:val="right" w:leader="dot" w:pos="8630"/>
            </w:tabs>
            <w:jc w:val="both"/>
            <w:rPr>
              <w:noProof/>
              <w:kern w:val="2"/>
              <w:sz w:val="24"/>
              <w:szCs w:val="24"/>
              <w:lang w:val="fr-FR" w:eastAsia="fr-FR"/>
              <w14:ligatures w14:val="standardContextual"/>
            </w:rPr>
          </w:pPr>
          <w:hyperlink w:anchor="_Toc194093138" w:history="1">
            <w:r w:rsidRPr="00CB6F5C">
              <w:rPr>
                <w:rStyle w:val="Lienhypertexte"/>
                <w:noProof/>
                <w:lang w:val="fr-FR"/>
              </w:rPr>
              <w:t>7. Fichiers benchmarkés</w:t>
            </w:r>
            <w:r>
              <w:rPr>
                <w:noProof/>
                <w:webHidden/>
              </w:rPr>
              <w:tab/>
            </w:r>
            <w:r>
              <w:rPr>
                <w:noProof/>
                <w:webHidden/>
              </w:rPr>
              <w:fldChar w:fldCharType="begin"/>
            </w:r>
            <w:r>
              <w:rPr>
                <w:noProof/>
                <w:webHidden/>
              </w:rPr>
              <w:instrText xml:space="preserve"> PAGEREF _Toc194093138 \h </w:instrText>
            </w:r>
            <w:r>
              <w:rPr>
                <w:noProof/>
                <w:webHidden/>
              </w:rPr>
            </w:r>
            <w:r>
              <w:rPr>
                <w:noProof/>
                <w:webHidden/>
              </w:rPr>
              <w:fldChar w:fldCharType="separate"/>
            </w:r>
            <w:r w:rsidR="00682C3F">
              <w:rPr>
                <w:noProof/>
                <w:webHidden/>
              </w:rPr>
              <w:t>18</w:t>
            </w:r>
            <w:r>
              <w:rPr>
                <w:noProof/>
                <w:webHidden/>
              </w:rPr>
              <w:fldChar w:fldCharType="end"/>
            </w:r>
          </w:hyperlink>
        </w:p>
        <w:p w14:paraId="476C29A9" w14:textId="0E30E3D2"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39" w:history="1">
            <w:r w:rsidRPr="00CB6F5C">
              <w:rPr>
                <w:rStyle w:val="Lienhypertexte"/>
                <w:noProof/>
                <w:lang w:val="fr-FR"/>
              </w:rPr>
              <w:t>Présentation des fichiers benchmarks.</w:t>
            </w:r>
            <w:r>
              <w:rPr>
                <w:noProof/>
                <w:webHidden/>
              </w:rPr>
              <w:tab/>
            </w:r>
            <w:r>
              <w:rPr>
                <w:noProof/>
                <w:webHidden/>
              </w:rPr>
              <w:fldChar w:fldCharType="begin"/>
            </w:r>
            <w:r>
              <w:rPr>
                <w:noProof/>
                <w:webHidden/>
              </w:rPr>
              <w:instrText xml:space="preserve"> PAGEREF _Toc194093139 \h </w:instrText>
            </w:r>
            <w:r>
              <w:rPr>
                <w:noProof/>
                <w:webHidden/>
              </w:rPr>
            </w:r>
            <w:r>
              <w:rPr>
                <w:noProof/>
                <w:webHidden/>
              </w:rPr>
              <w:fldChar w:fldCharType="separate"/>
            </w:r>
            <w:r w:rsidR="00682C3F">
              <w:rPr>
                <w:noProof/>
                <w:webHidden/>
              </w:rPr>
              <w:t>18</w:t>
            </w:r>
            <w:r>
              <w:rPr>
                <w:noProof/>
                <w:webHidden/>
              </w:rPr>
              <w:fldChar w:fldCharType="end"/>
            </w:r>
          </w:hyperlink>
        </w:p>
        <w:p w14:paraId="1B8709B2" w14:textId="202C9AEA" w:rsidR="00E331A5" w:rsidRDefault="00E331A5" w:rsidP="004D6BB4">
          <w:pPr>
            <w:pStyle w:val="TM2"/>
            <w:tabs>
              <w:tab w:val="right" w:leader="dot" w:pos="8630"/>
            </w:tabs>
            <w:jc w:val="both"/>
            <w:rPr>
              <w:noProof/>
              <w:kern w:val="2"/>
              <w:sz w:val="24"/>
              <w:szCs w:val="24"/>
              <w:lang w:val="fr-FR" w:eastAsia="fr-FR"/>
              <w14:ligatures w14:val="standardContextual"/>
            </w:rPr>
          </w:pPr>
          <w:hyperlink w:anchor="_Toc194093140" w:history="1">
            <w:r w:rsidRPr="00CB6F5C">
              <w:rPr>
                <w:rStyle w:val="Lienhypertexte"/>
                <w:noProof/>
                <w:lang w:val="fr-FR"/>
              </w:rPr>
              <w:t>8. Logs et fichiers testés</w:t>
            </w:r>
            <w:r>
              <w:rPr>
                <w:noProof/>
                <w:webHidden/>
              </w:rPr>
              <w:tab/>
            </w:r>
            <w:r>
              <w:rPr>
                <w:noProof/>
                <w:webHidden/>
              </w:rPr>
              <w:fldChar w:fldCharType="begin"/>
            </w:r>
            <w:r>
              <w:rPr>
                <w:noProof/>
                <w:webHidden/>
              </w:rPr>
              <w:instrText xml:space="preserve"> PAGEREF _Toc194093140 \h </w:instrText>
            </w:r>
            <w:r>
              <w:rPr>
                <w:noProof/>
                <w:webHidden/>
              </w:rPr>
            </w:r>
            <w:r>
              <w:rPr>
                <w:noProof/>
                <w:webHidden/>
              </w:rPr>
              <w:fldChar w:fldCharType="separate"/>
            </w:r>
            <w:r w:rsidR="00682C3F">
              <w:rPr>
                <w:noProof/>
                <w:webHidden/>
              </w:rPr>
              <w:t>19</w:t>
            </w:r>
            <w:r>
              <w:rPr>
                <w:noProof/>
                <w:webHidden/>
              </w:rPr>
              <w:fldChar w:fldCharType="end"/>
            </w:r>
          </w:hyperlink>
        </w:p>
        <w:p w14:paraId="268BA837" w14:textId="2B0EB049"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41" w:history="1">
            <w:r w:rsidRPr="00CB6F5C">
              <w:rPr>
                <w:rStyle w:val="Lienhypertexte"/>
                <w:noProof/>
                <w:lang w:val="fr-FR"/>
              </w:rPr>
              <w:t>Présentation des logs et des fichiers de tests.</w:t>
            </w:r>
            <w:r>
              <w:rPr>
                <w:noProof/>
                <w:webHidden/>
              </w:rPr>
              <w:tab/>
            </w:r>
            <w:r>
              <w:rPr>
                <w:noProof/>
                <w:webHidden/>
              </w:rPr>
              <w:fldChar w:fldCharType="begin"/>
            </w:r>
            <w:r>
              <w:rPr>
                <w:noProof/>
                <w:webHidden/>
              </w:rPr>
              <w:instrText xml:space="preserve"> PAGEREF _Toc194093141 \h </w:instrText>
            </w:r>
            <w:r>
              <w:rPr>
                <w:noProof/>
                <w:webHidden/>
              </w:rPr>
            </w:r>
            <w:r>
              <w:rPr>
                <w:noProof/>
                <w:webHidden/>
              </w:rPr>
              <w:fldChar w:fldCharType="separate"/>
            </w:r>
            <w:r w:rsidR="00682C3F">
              <w:rPr>
                <w:noProof/>
                <w:webHidden/>
              </w:rPr>
              <w:t>19</w:t>
            </w:r>
            <w:r>
              <w:rPr>
                <w:noProof/>
                <w:webHidden/>
              </w:rPr>
              <w:fldChar w:fldCharType="end"/>
            </w:r>
          </w:hyperlink>
        </w:p>
        <w:p w14:paraId="56C10272" w14:textId="714A2C0E" w:rsidR="00E331A5" w:rsidRDefault="00E331A5" w:rsidP="004D6BB4">
          <w:pPr>
            <w:pStyle w:val="TM1"/>
            <w:tabs>
              <w:tab w:val="right" w:leader="dot" w:pos="8630"/>
            </w:tabs>
            <w:jc w:val="both"/>
            <w:rPr>
              <w:noProof/>
              <w:kern w:val="2"/>
              <w:sz w:val="24"/>
              <w:szCs w:val="24"/>
              <w:lang w:val="fr-FR" w:eastAsia="fr-FR"/>
              <w14:ligatures w14:val="standardContextual"/>
            </w:rPr>
          </w:pPr>
          <w:hyperlink w:anchor="_Toc194093142" w:history="1">
            <w:r w:rsidRPr="00CB6F5C">
              <w:rPr>
                <w:rStyle w:val="Lienhypertexte"/>
                <w:rFonts w:ascii="Cambria" w:hAnsi="Cambria"/>
                <w:noProof/>
                <w:lang w:val="fr-FR"/>
              </w:rPr>
              <w:t>III. Sources d’information</w:t>
            </w:r>
            <w:r>
              <w:rPr>
                <w:noProof/>
                <w:webHidden/>
              </w:rPr>
              <w:tab/>
            </w:r>
            <w:r>
              <w:rPr>
                <w:noProof/>
                <w:webHidden/>
              </w:rPr>
              <w:fldChar w:fldCharType="begin"/>
            </w:r>
            <w:r>
              <w:rPr>
                <w:noProof/>
                <w:webHidden/>
              </w:rPr>
              <w:instrText xml:space="preserve"> PAGEREF _Toc194093142 \h </w:instrText>
            </w:r>
            <w:r>
              <w:rPr>
                <w:noProof/>
                <w:webHidden/>
              </w:rPr>
            </w:r>
            <w:r>
              <w:rPr>
                <w:noProof/>
                <w:webHidden/>
              </w:rPr>
              <w:fldChar w:fldCharType="separate"/>
            </w:r>
            <w:r w:rsidR="00682C3F">
              <w:rPr>
                <w:noProof/>
                <w:webHidden/>
              </w:rPr>
              <w:t>20</w:t>
            </w:r>
            <w:r>
              <w:rPr>
                <w:noProof/>
                <w:webHidden/>
              </w:rPr>
              <w:fldChar w:fldCharType="end"/>
            </w:r>
          </w:hyperlink>
        </w:p>
        <w:p w14:paraId="4587BFA8" w14:textId="37C600D6" w:rsidR="00E331A5" w:rsidRDefault="00E331A5" w:rsidP="004D6BB4">
          <w:pPr>
            <w:pStyle w:val="TM3"/>
            <w:tabs>
              <w:tab w:val="right" w:leader="dot" w:pos="8630"/>
            </w:tabs>
            <w:jc w:val="both"/>
            <w:rPr>
              <w:noProof/>
              <w:kern w:val="2"/>
              <w:sz w:val="24"/>
              <w:szCs w:val="24"/>
              <w:lang w:val="fr-FR" w:eastAsia="fr-FR"/>
              <w14:ligatures w14:val="standardContextual"/>
            </w:rPr>
          </w:pPr>
          <w:hyperlink w:anchor="_Toc194093143" w:history="1">
            <w:r w:rsidRPr="00CB6F5C">
              <w:rPr>
                <w:rStyle w:val="Lienhypertexte"/>
                <w:noProof/>
                <w:lang w:val="fr-FR"/>
              </w:rPr>
              <w:t>Recensement de tous les liens et références utilisés pour réaliser le projet.</w:t>
            </w:r>
            <w:r>
              <w:rPr>
                <w:noProof/>
                <w:webHidden/>
              </w:rPr>
              <w:tab/>
            </w:r>
            <w:r>
              <w:rPr>
                <w:noProof/>
                <w:webHidden/>
              </w:rPr>
              <w:fldChar w:fldCharType="begin"/>
            </w:r>
            <w:r>
              <w:rPr>
                <w:noProof/>
                <w:webHidden/>
              </w:rPr>
              <w:instrText xml:space="preserve"> PAGEREF _Toc194093143 \h </w:instrText>
            </w:r>
            <w:r>
              <w:rPr>
                <w:noProof/>
                <w:webHidden/>
              </w:rPr>
            </w:r>
            <w:r>
              <w:rPr>
                <w:noProof/>
                <w:webHidden/>
              </w:rPr>
              <w:fldChar w:fldCharType="separate"/>
            </w:r>
            <w:r w:rsidR="00682C3F">
              <w:rPr>
                <w:noProof/>
                <w:webHidden/>
              </w:rPr>
              <w:t>20</w:t>
            </w:r>
            <w:r>
              <w:rPr>
                <w:noProof/>
                <w:webHidden/>
              </w:rPr>
              <w:fldChar w:fldCharType="end"/>
            </w:r>
          </w:hyperlink>
        </w:p>
        <w:p w14:paraId="03D06D9F" w14:textId="1D062DBA" w:rsidR="00E331A5" w:rsidRDefault="00E331A5" w:rsidP="004D6BB4">
          <w:pPr>
            <w:pStyle w:val="TM1"/>
            <w:tabs>
              <w:tab w:val="right" w:leader="dot" w:pos="8630"/>
            </w:tabs>
            <w:jc w:val="both"/>
            <w:rPr>
              <w:noProof/>
              <w:kern w:val="2"/>
              <w:sz w:val="24"/>
              <w:szCs w:val="24"/>
              <w:lang w:val="fr-FR" w:eastAsia="fr-FR"/>
              <w14:ligatures w14:val="standardContextual"/>
            </w:rPr>
          </w:pPr>
          <w:hyperlink w:anchor="_Toc194093144" w:history="1">
            <w:r w:rsidRPr="00CB6F5C">
              <w:rPr>
                <w:rStyle w:val="Lienhypertexte"/>
                <w:rFonts w:ascii="Cambria" w:hAnsi="Cambria"/>
                <w:noProof/>
                <w:lang w:val="fr-FR"/>
              </w:rPr>
              <w:t>IV. Conclusion</w:t>
            </w:r>
            <w:r>
              <w:rPr>
                <w:noProof/>
                <w:webHidden/>
              </w:rPr>
              <w:tab/>
            </w:r>
            <w:r>
              <w:rPr>
                <w:noProof/>
                <w:webHidden/>
              </w:rPr>
              <w:fldChar w:fldCharType="begin"/>
            </w:r>
            <w:r>
              <w:rPr>
                <w:noProof/>
                <w:webHidden/>
              </w:rPr>
              <w:instrText xml:space="preserve"> PAGEREF _Toc194093144 \h </w:instrText>
            </w:r>
            <w:r>
              <w:rPr>
                <w:noProof/>
                <w:webHidden/>
              </w:rPr>
            </w:r>
            <w:r>
              <w:rPr>
                <w:noProof/>
                <w:webHidden/>
              </w:rPr>
              <w:fldChar w:fldCharType="separate"/>
            </w:r>
            <w:r w:rsidR="00682C3F">
              <w:rPr>
                <w:noProof/>
                <w:webHidden/>
              </w:rPr>
              <w:t>21</w:t>
            </w:r>
            <w:r>
              <w:rPr>
                <w:noProof/>
                <w:webHidden/>
              </w:rPr>
              <w:fldChar w:fldCharType="end"/>
            </w:r>
          </w:hyperlink>
        </w:p>
        <w:p w14:paraId="79612500" w14:textId="6E0A1B37" w:rsidR="00290884" w:rsidRDefault="00290884" w:rsidP="004D6BB4">
          <w:pPr>
            <w:jc w:val="both"/>
          </w:pPr>
          <w:r>
            <w:rPr>
              <w:b/>
              <w:bCs/>
            </w:rPr>
            <w:fldChar w:fldCharType="end"/>
          </w:r>
        </w:p>
      </w:sdtContent>
    </w:sdt>
    <w:p w14:paraId="4B78E728" w14:textId="77777777" w:rsidR="00DD4833" w:rsidRDefault="00DD4833" w:rsidP="004D6BB4">
      <w:pPr>
        <w:jc w:val="both"/>
        <w:rPr>
          <w:lang w:val="fr-FR"/>
        </w:rPr>
      </w:pPr>
    </w:p>
    <w:p w14:paraId="2DD4968F" w14:textId="77777777" w:rsidR="00D072E7" w:rsidRDefault="00D072E7" w:rsidP="004D6BB4">
      <w:pPr>
        <w:jc w:val="both"/>
        <w:rPr>
          <w:lang w:val="fr-FR"/>
        </w:rPr>
      </w:pPr>
    </w:p>
    <w:p w14:paraId="638C022D" w14:textId="77777777" w:rsidR="00D072E7" w:rsidRDefault="00D072E7" w:rsidP="004D6BB4">
      <w:pPr>
        <w:jc w:val="both"/>
        <w:rPr>
          <w:lang w:val="fr-FR"/>
        </w:rPr>
      </w:pPr>
    </w:p>
    <w:p w14:paraId="621D9F96" w14:textId="77777777" w:rsidR="00D072E7" w:rsidRDefault="00D072E7" w:rsidP="004D6BB4">
      <w:pPr>
        <w:jc w:val="both"/>
        <w:rPr>
          <w:lang w:val="fr-FR"/>
        </w:rPr>
      </w:pPr>
    </w:p>
    <w:p w14:paraId="3F0E9DE9" w14:textId="77777777" w:rsidR="00D072E7" w:rsidRDefault="00D072E7" w:rsidP="004D6BB4">
      <w:pPr>
        <w:jc w:val="both"/>
        <w:rPr>
          <w:lang w:val="fr-FR"/>
        </w:rPr>
      </w:pPr>
    </w:p>
    <w:p w14:paraId="03CB4A83" w14:textId="77777777" w:rsidR="00D072E7" w:rsidRDefault="00D072E7" w:rsidP="004D6BB4">
      <w:pPr>
        <w:jc w:val="both"/>
        <w:rPr>
          <w:lang w:val="fr-FR"/>
        </w:rPr>
      </w:pPr>
    </w:p>
    <w:p w14:paraId="0ACD8047" w14:textId="77777777" w:rsidR="00D072E7" w:rsidRDefault="00D072E7" w:rsidP="004D6BB4">
      <w:pPr>
        <w:jc w:val="both"/>
        <w:rPr>
          <w:lang w:val="fr-FR"/>
        </w:rPr>
      </w:pPr>
    </w:p>
    <w:p w14:paraId="1FA81D76" w14:textId="77777777" w:rsidR="00D072E7" w:rsidRDefault="00D072E7" w:rsidP="004D6BB4">
      <w:pPr>
        <w:jc w:val="both"/>
        <w:rPr>
          <w:lang w:val="fr-FR"/>
        </w:rPr>
      </w:pPr>
    </w:p>
    <w:p w14:paraId="143113F8" w14:textId="77777777" w:rsidR="00D072E7" w:rsidRDefault="00D072E7" w:rsidP="004D6BB4">
      <w:pPr>
        <w:jc w:val="both"/>
        <w:rPr>
          <w:lang w:val="fr-FR"/>
        </w:rPr>
      </w:pPr>
    </w:p>
    <w:p w14:paraId="28434831" w14:textId="77777777" w:rsidR="00D072E7" w:rsidRDefault="00D072E7" w:rsidP="004D6BB4">
      <w:pPr>
        <w:jc w:val="both"/>
        <w:rPr>
          <w:lang w:val="fr-FR"/>
        </w:rPr>
      </w:pPr>
    </w:p>
    <w:p w14:paraId="6FA6124D" w14:textId="77777777" w:rsidR="00D072E7" w:rsidRDefault="00D072E7" w:rsidP="004D6BB4">
      <w:pPr>
        <w:jc w:val="both"/>
        <w:rPr>
          <w:lang w:val="fr-FR"/>
        </w:rPr>
      </w:pPr>
    </w:p>
    <w:p w14:paraId="49F9D62A" w14:textId="77777777" w:rsidR="00D072E7" w:rsidRDefault="00D072E7" w:rsidP="004D6BB4">
      <w:pPr>
        <w:jc w:val="both"/>
        <w:rPr>
          <w:lang w:val="fr-FR"/>
        </w:rPr>
      </w:pPr>
    </w:p>
    <w:p w14:paraId="00375789" w14:textId="77777777" w:rsidR="00D072E7" w:rsidRPr="00D072E7" w:rsidRDefault="00D072E7" w:rsidP="004D6BB4">
      <w:pPr>
        <w:jc w:val="both"/>
        <w:rPr>
          <w:lang w:val="fr-FR"/>
        </w:rPr>
      </w:pPr>
    </w:p>
    <w:p w14:paraId="0404F05B" w14:textId="77777777" w:rsidR="00005B8D" w:rsidRDefault="00005B8D" w:rsidP="004D6BB4">
      <w:pPr>
        <w:jc w:val="both"/>
        <w:rPr>
          <w:lang w:val="fr-FR"/>
        </w:rPr>
      </w:pPr>
    </w:p>
    <w:p w14:paraId="7BF1AB80" w14:textId="77777777" w:rsidR="0008008C" w:rsidRDefault="0008008C" w:rsidP="004D6BB4">
      <w:pPr>
        <w:jc w:val="both"/>
        <w:rPr>
          <w:lang w:val="fr-FR"/>
        </w:rPr>
      </w:pPr>
    </w:p>
    <w:p w14:paraId="4C8588DB" w14:textId="77777777" w:rsidR="00005B8D" w:rsidRDefault="00005B8D" w:rsidP="004D6BB4">
      <w:pPr>
        <w:jc w:val="both"/>
        <w:rPr>
          <w:lang w:val="fr-FR"/>
        </w:rPr>
      </w:pPr>
    </w:p>
    <w:p w14:paraId="490E342C" w14:textId="335DF5AF" w:rsidR="006830AC" w:rsidRPr="00290884" w:rsidRDefault="00682C3F" w:rsidP="004D6BB4">
      <w:pPr>
        <w:jc w:val="both"/>
        <w:rPr>
          <w:lang w:val="fr-FR"/>
        </w:rPr>
      </w:pPr>
      <w:r>
        <w:fldChar w:fldCharType="begin"/>
      </w:r>
      <w:r w:rsidRPr="00F331B8">
        <w:rPr>
          <w:lang w:val="fr-FR"/>
        </w:rPr>
        <w:instrText>TOC \o "1-3" \h \z \u</w:instrText>
      </w:r>
      <w:r>
        <w:fldChar w:fldCharType="separate"/>
      </w:r>
      <w:r>
        <w:fldChar w:fldCharType="end"/>
      </w:r>
      <w:r>
        <w:fldChar w:fldCharType="begin"/>
      </w:r>
      <w:r w:rsidRPr="00EA6664">
        <w:rPr>
          <w:lang w:val="fr-FR"/>
        </w:rPr>
        <w:instrText>TOC \o "1-3" \h \z \u</w:instrText>
      </w:r>
      <w:r>
        <w:fldChar w:fldCharType="separate"/>
      </w:r>
      <w:r>
        <w:fldChar w:fldCharType="end"/>
      </w:r>
    </w:p>
    <w:p w14:paraId="7AD53106" w14:textId="71CDF58A" w:rsidR="00290884" w:rsidRDefault="00290884" w:rsidP="004D6BB4">
      <w:pPr>
        <w:pStyle w:val="Titre1"/>
        <w:numPr>
          <w:ilvl w:val="0"/>
          <w:numId w:val="11"/>
        </w:numPr>
        <w:jc w:val="both"/>
        <w:rPr>
          <w:rFonts w:ascii="Cambria" w:hAnsi="Cambria"/>
          <w:lang w:val="fr-FR"/>
        </w:rPr>
      </w:pPr>
      <w:bookmarkStart w:id="0" w:name="_Toc194093119"/>
      <w:r>
        <w:rPr>
          <w:rFonts w:ascii="Cambria" w:hAnsi="Cambria"/>
          <w:lang w:val="fr-FR"/>
        </w:rPr>
        <w:lastRenderedPageBreak/>
        <w:t>Introduction</w:t>
      </w:r>
      <w:bookmarkEnd w:id="0"/>
      <w:r>
        <w:rPr>
          <w:rFonts w:ascii="Cambria" w:hAnsi="Cambria"/>
          <w:lang w:val="fr-FR"/>
        </w:rPr>
        <w:t xml:space="preserve"> </w:t>
      </w:r>
    </w:p>
    <w:p w14:paraId="1DDAE69E" w14:textId="77777777" w:rsidR="00CD2990" w:rsidRPr="00CD2990" w:rsidRDefault="00CD2990" w:rsidP="004D6BB4">
      <w:pPr>
        <w:jc w:val="both"/>
        <w:rPr>
          <w:lang w:val="fr-FR"/>
        </w:rPr>
      </w:pPr>
    </w:p>
    <w:p w14:paraId="79CA30AB" w14:textId="76F4E43E" w:rsidR="002247C3" w:rsidRDefault="00565E6A" w:rsidP="004D6BB4">
      <w:pPr>
        <w:pStyle w:val="Titre2"/>
        <w:numPr>
          <w:ilvl w:val="0"/>
          <w:numId w:val="12"/>
        </w:numPr>
        <w:jc w:val="both"/>
        <w:rPr>
          <w:lang w:val="fr-FR"/>
        </w:rPr>
      </w:pPr>
      <w:bookmarkStart w:id="1" w:name="_Toc194093120"/>
      <w:r w:rsidRPr="00565E6A">
        <w:rPr>
          <w:lang w:val="fr-FR"/>
        </w:rPr>
        <w:t>Présentation et explication du projet.</w:t>
      </w:r>
      <w:bookmarkEnd w:id="1"/>
    </w:p>
    <w:p w14:paraId="01BE2194" w14:textId="77777777" w:rsidR="00CD2990" w:rsidRPr="00CD2990" w:rsidRDefault="00CD2990" w:rsidP="004D6BB4">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CD2990">
        <w:rPr>
          <w:rFonts w:ascii="Times New Roman" w:eastAsia="Times New Roman" w:hAnsi="Times New Roman" w:cs="Times New Roman"/>
          <w:sz w:val="24"/>
          <w:szCs w:val="24"/>
          <w:lang w:val="fr-FR" w:eastAsia="fr-FR"/>
        </w:rPr>
        <w:t>Dans le cadre de ce projet de Génie Logiciel, nous avons conçu une application en C, utilisant la bibliothèque SDL2, permettant de modéliser, entraîner et visualiser un réseau de neurones multicouches. L’objectif principal était de classifier des points répartis en différentes populations, en se basant initialement sur deux spirales distinctes – l’une rouge, l’autre bleue – générées à partir d’équations paramétriques.</w:t>
      </w:r>
    </w:p>
    <w:p w14:paraId="761AE821" w14:textId="77777777" w:rsidR="00CD2990" w:rsidRPr="00CD2990" w:rsidRDefault="00CD2990" w:rsidP="004D6BB4">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CD2990">
        <w:rPr>
          <w:rFonts w:ascii="Times New Roman" w:eastAsia="Times New Roman" w:hAnsi="Times New Roman" w:cs="Times New Roman"/>
          <w:sz w:val="24"/>
          <w:szCs w:val="24"/>
          <w:lang w:val="fr-FR" w:eastAsia="fr-FR"/>
        </w:rPr>
        <w:t xml:space="preserve">Ce projet nous a permis d’explorer les fondements du machine </w:t>
      </w:r>
      <w:proofErr w:type="spellStart"/>
      <w:r w:rsidRPr="00CD2990">
        <w:rPr>
          <w:rFonts w:ascii="Times New Roman" w:eastAsia="Times New Roman" w:hAnsi="Times New Roman" w:cs="Times New Roman"/>
          <w:sz w:val="24"/>
          <w:szCs w:val="24"/>
          <w:lang w:val="fr-FR" w:eastAsia="fr-FR"/>
        </w:rPr>
        <w:t>learning</w:t>
      </w:r>
      <w:proofErr w:type="spellEnd"/>
      <w:r w:rsidRPr="00CD2990">
        <w:rPr>
          <w:rFonts w:ascii="Times New Roman" w:eastAsia="Times New Roman" w:hAnsi="Times New Roman" w:cs="Times New Roman"/>
          <w:sz w:val="24"/>
          <w:szCs w:val="24"/>
          <w:lang w:val="fr-FR" w:eastAsia="fr-FR"/>
        </w:rPr>
        <w:t xml:space="preserve"> supervisé, en mettant en œuvre l’algorithme de rétropropagation du gradient et en développant des structures de données personnalisées pour représenter les neurones, les couches et le réseau dans son ensemble. L’interface graphique réalisée avec SDL2 permet à l’utilisateur d’interagir directement avec les données et d’observer les résultats d’apprentissage en temps réel.</w:t>
      </w:r>
    </w:p>
    <w:p w14:paraId="01483121" w14:textId="77777777" w:rsidR="00CD2990" w:rsidRPr="00CD2990" w:rsidRDefault="00CD2990" w:rsidP="004D6BB4">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CD2990">
        <w:rPr>
          <w:rFonts w:ascii="Times New Roman" w:eastAsia="Times New Roman" w:hAnsi="Times New Roman" w:cs="Times New Roman"/>
          <w:sz w:val="24"/>
          <w:szCs w:val="24"/>
          <w:lang w:val="fr-FR" w:eastAsia="fr-FR"/>
        </w:rPr>
        <w:t>Cependant, les premières versions du système ont mis en évidence plusieurs limites : imprécisions dans la génération des spirales, erreurs dans l’affichage graphique, et comportements inattendus du réseau lors de l’apprentissage. Ces constats nous ont poussés à revoir l’architecture du code, à restructurer certaines parties du réseau neuronal, et à intégrer des outils de sauvegarde, de test et de benchmarking pour fiabiliser l’ensemble.</w:t>
      </w:r>
    </w:p>
    <w:p w14:paraId="49918233" w14:textId="77777777" w:rsidR="00CD2990" w:rsidRPr="00CD2990" w:rsidRDefault="00CD2990" w:rsidP="004D6BB4">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CD2990">
        <w:rPr>
          <w:rFonts w:ascii="Times New Roman" w:eastAsia="Times New Roman" w:hAnsi="Times New Roman" w:cs="Times New Roman"/>
          <w:sz w:val="24"/>
          <w:szCs w:val="24"/>
          <w:lang w:val="fr-FR" w:eastAsia="fr-FR"/>
        </w:rPr>
        <w:t>Ce rapport retrace l’ensemble de notre démarche, de la conception initiale aux optimisations finales, en passant par :</w:t>
      </w:r>
    </w:p>
    <w:p w14:paraId="6E3CB5BE" w14:textId="77777777" w:rsidR="00CD2990" w:rsidRPr="00CD2990" w:rsidRDefault="00CD2990" w:rsidP="004D6B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CD2990">
        <w:rPr>
          <w:rFonts w:ascii="Times New Roman" w:eastAsia="Times New Roman" w:hAnsi="Times New Roman" w:cs="Times New Roman"/>
          <w:sz w:val="24"/>
          <w:szCs w:val="24"/>
          <w:lang w:val="fr-FR" w:eastAsia="fr-FR"/>
        </w:rPr>
        <w:t>la création progressive du système neuronal et son adaptation aux données spirales,</w:t>
      </w:r>
    </w:p>
    <w:p w14:paraId="2A152FD0" w14:textId="77777777" w:rsidR="00CD2990" w:rsidRPr="00CD2990" w:rsidRDefault="00CD2990" w:rsidP="004D6B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CD2990">
        <w:rPr>
          <w:rFonts w:ascii="Times New Roman" w:eastAsia="Times New Roman" w:hAnsi="Times New Roman" w:cs="Times New Roman"/>
          <w:sz w:val="24"/>
          <w:szCs w:val="24"/>
          <w:lang w:val="fr-FR" w:eastAsia="fr-FR"/>
        </w:rPr>
        <w:t>les améliorations graphiques et fonctionnelles apportées au dessin et à la visualisation,</w:t>
      </w:r>
    </w:p>
    <w:p w14:paraId="09D806B9" w14:textId="77777777" w:rsidR="00CD2990" w:rsidRPr="00CD2990" w:rsidRDefault="00CD2990" w:rsidP="004D6B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CD2990">
        <w:rPr>
          <w:rFonts w:ascii="Times New Roman" w:eastAsia="Times New Roman" w:hAnsi="Times New Roman" w:cs="Times New Roman"/>
          <w:sz w:val="24"/>
          <w:szCs w:val="24"/>
          <w:lang w:val="fr-FR" w:eastAsia="fr-FR"/>
        </w:rPr>
        <w:t>la gestion des sauvegardes et la modularité du code,</w:t>
      </w:r>
    </w:p>
    <w:p w14:paraId="3F86979C" w14:textId="77777777" w:rsidR="00CD2990" w:rsidRPr="00CD2990" w:rsidRDefault="00CD2990" w:rsidP="004D6BB4">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CD2990">
        <w:rPr>
          <w:rFonts w:ascii="Times New Roman" w:eastAsia="Times New Roman" w:hAnsi="Times New Roman" w:cs="Times New Roman"/>
          <w:sz w:val="24"/>
          <w:szCs w:val="24"/>
          <w:lang w:val="fr-FR" w:eastAsia="fr-FR"/>
        </w:rPr>
        <w:t>les tests unitaires, les logs et les benchmarks mis en place pour valider les performances.</w:t>
      </w:r>
    </w:p>
    <w:p w14:paraId="50A8CE08" w14:textId="77777777" w:rsidR="00CD2990" w:rsidRPr="00CD2990" w:rsidRDefault="00CD2990" w:rsidP="004D6BB4">
      <w:pPr>
        <w:pStyle w:val="Paragraphedeliste"/>
        <w:jc w:val="both"/>
        <w:rPr>
          <w:lang w:val="fr-FR"/>
        </w:rPr>
      </w:pPr>
    </w:p>
    <w:p w14:paraId="515C59C6" w14:textId="77777777" w:rsidR="00BA36D1" w:rsidRDefault="00BA36D1" w:rsidP="004D6BB4">
      <w:pPr>
        <w:jc w:val="both"/>
        <w:rPr>
          <w:lang w:val="fr-FR"/>
        </w:rPr>
      </w:pPr>
    </w:p>
    <w:p w14:paraId="427CE79D" w14:textId="77777777" w:rsidR="00BA36D1" w:rsidRDefault="00BA36D1" w:rsidP="004D6BB4">
      <w:pPr>
        <w:jc w:val="both"/>
        <w:rPr>
          <w:lang w:val="fr-FR"/>
        </w:rPr>
      </w:pPr>
    </w:p>
    <w:p w14:paraId="2197DE2B" w14:textId="3462AF72" w:rsidR="00BA36D1" w:rsidRPr="00BA36D1" w:rsidRDefault="00BA36D1" w:rsidP="004D6BB4">
      <w:pPr>
        <w:pStyle w:val="Titre1"/>
        <w:jc w:val="both"/>
        <w:rPr>
          <w:rFonts w:ascii="Cambria" w:hAnsi="Cambria"/>
          <w:lang w:val="fr-FR"/>
        </w:rPr>
      </w:pPr>
      <w:bookmarkStart w:id="2" w:name="_Toc194093121"/>
      <w:r>
        <w:rPr>
          <w:rFonts w:ascii="Cambria" w:hAnsi="Cambria"/>
          <w:lang w:val="fr-FR"/>
        </w:rPr>
        <w:lastRenderedPageBreak/>
        <w:t xml:space="preserve">II. </w:t>
      </w:r>
      <w:r w:rsidRPr="00BA36D1">
        <w:rPr>
          <w:rFonts w:ascii="Cambria" w:hAnsi="Cambria"/>
          <w:lang w:val="fr-FR"/>
        </w:rPr>
        <w:t>Décomposition des étapes</w:t>
      </w:r>
      <w:bookmarkEnd w:id="2"/>
    </w:p>
    <w:p w14:paraId="7A22DCD4" w14:textId="77777777" w:rsidR="00565E6A" w:rsidRDefault="00565E6A" w:rsidP="004D6BB4">
      <w:pPr>
        <w:jc w:val="both"/>
        <w:rPr>
          <w:lang w:val="fr-FR"/>
        </w:rPr>
      </w:pPr>
    </w:p>
    <w:p w14:paraId="636D5997" w14:textId="77777777" w:rsidR="00565E6A" w:rsidRDefault="00565E6A" w:rsidP="004D6BB4">
      <w:pPr>
        <w:jc w:val="both"/>
        <w:rPr>
          <w:lang w:val="fr-FR"/>
        </w:rPr>
      </w:pPr>
    </w:p>
    <w:p w14:paraId="4AEA64D1" w14:textId="378F760C" w:rsidR="00BA36D1" w:rsidRDefault="00BA36D1" w:rsidP="004D6BB4">
      <w:pPr>
        <w:pStyle w:val="Titre2"/>
        <w:numPr>
          <w:ilvl w:val="0"/>
          <w:numId w:val="10"/>
        </w:numPr>
        <w:jc w:val="both"/>
        <w:rPr>
          <w:lang w:val="fr-FR"/>
        </w:rPr>
      </w:pPr>
      <w:bookmarkStart w:id="3" w:name="_Toc194093122"/>
      <w:r w:rsidRPr="00BA36D1">
        <w:rPr>
          <w:lang w:val="fr-FR"/>
        </w:rPr>
        <w:t>Création du système neuronal</w:t>
      </w:r>
      <w:bookmarkEnd w:id="3"/>
    </w:p>
    <w:p w14:paraId="64ACB035" w14:textId="77777777" w:rsidR="00CD2990" w:rsidRPr="00CD2990" w:rsidRDefault="00CD2990" w:rsidP="004D6BB4">
      <w:pPr>
        <w:jc w:val="both"/>
        <w:rPr>
          <w:lang w:val="fr-FR"/>
        </w:rPr>
      </w:pPr>
      <w:r w:rsidRPr="00CD2990">
        <w:rPr>
          <w:lang w:val="fr-FR"/>
        </w:rPr>
        <w:t>La première étape de notre projet a consisté à concevoir la structure interne du réseau de neurones. Celui-ci repose sur une architecture multicouche configurable, permettant à l’utilisateur de définir le nombre de couches cachées et le nombre de neurones dans chacune.</w:t>
      </w:r>
    </w:p>
    <w:p w14:paraId="4FF0C4FC" w14:textId="77777777" w:rsidR="00CD2990" w:rsidRPr="00CD2990" w:rsidRDefault="00CD2990" w:rsidP="004D6BB4">
      <w:pPr>
        <w:jc w:val="both"/>
        <w:rPr>
          <w:lang w:val="fr-FR"/>
        </w:rPr>
      </w:pPr>
      <w:r w:rsidRPr="00CD2990">
        <w:rPr>
          <w:lang w:val="fr-FR"/>
        </w:rPr>
        <w:t xml:space="preserve">Le réseau est représenté par une structure </w:t>
      </w:r>
      <w:proofErr w:type="spellStart"/>
      <w:r w:rsidRPr="00CD2990">
        <w:rPr>
          <w:lang w:val="fr-FR"/>
        </w:rPr>
        <w:t>ReseauNeuronal</w:t>
      </w:r>
      <w:proofErr w:type="spellEnd"/>
      <w:r w:rsidRPr="00CD2990">
        <w:rPr>
          <w:lang w:val="fr-FR"/>
        </w:rPr>
        <w:t>, contenant :</w:t>
      </w:r>
    </w:p>
    <w:p w14:paraId="62C1C851" w14:textId="77777777" w:rsidR="00CD2990" w:rsidRPr="00CD2990" w:rsidRDefault="00CD2990" w:rsidP="004D6BB4">
      <w:pPr>
        <w:numPr>
          <w:ilvl w:val="0"/>
          <w:numId w:val="14"/>
        </w:numPr>
        <w:jc w:val="both"/>
        <w:rPr>
          <w:lang w:val="fr-FR"/>
        </w:rPr>
      </w:pPr>
      <w:r w:rsidRPr="00CD2990">
        <w:rPr>
          <w:lang w:val="fr-FR"/>
        </w:rPr>
        <w:t>le nombre d’entrées initiales (</w:t>
      </w:r>
      <w:proofErr w:type="spellStart"/>
      <w:r w:rsidRPr="00CD2990">
        <w:rPr>
          <w:lang w:val="fr-FR"/>
        </w:rPr>
        <w:t>n_entrees</w:t>
      </w:r>
      <w:proofErr w:type="spellEnd"/>
      <w:r w:rsidRPr="00CD2990">
        <w:rPr>
          <w:lang w:val="fr-FR"/>
        </w:rPr>
        <w:t>),</w:t>
      </w:r>
    </w:p>
    <w:p w14:paraId="3F2EC449" w14:textId="77777777" w:rsidR="00CD2990" w:rsidRPr="00CD2990" w:rsidRDefault="00CD2990" w:rsidP="004D6BB4">
      <w:pPr>
        <w:numPr>
          <w:ilvl w:val="0"/>
          <w:numId w:val="14"/>
        </w:numPr>
        <w:jc w:val="both"/>
        <w:rPr>
          <w:lang w:val="fr-FR"/>
        </w:rPr>
      </w:pPr>
      <w:r w:rsidRPr="00CD2990">
        <w:rPr>
          <w:lang w:val="fr-FR"/>
        </w:rPr>
        <w:t>le nombre de couches cachées et de sortie (</w:t>
      </w:r>
      <w:proofErr w:type="spellStart"/>
      <w:r w:rsidRPr="00CD2990">
        <w:rPr>
          <w:lang w:val="fr-FR"/>
        </w:rPr>
        <w:t>n_couches</w:t>
      </w:r>
      <w:proofErr w:type="spellEnd"/>
      <w:r w:rsidRPr="00CD2990">
        <w:rPr>
          <w:lang w:val="fr-FR"/>
        </w:rPr>
        <w:t>),</w:t>
      </w:r>
    </w:p>
    <w:p w14:paraId="002CFDD7" w14:textId="77777777" w:rsidR="00CD2990" w:rsidRPr="00CD2990" w:rsidRDefault="00CD2990" w:rsidP="004D6BB4">
      <w:pPr>
        <w:numPr>
          <w:ilvl w:val="0"/>
          <w:numId w:val="14"/>
        </w:numPr>
        <w:jc w:val="both"/>
        <w:rPr>
          <w:lang w:val="fr-FR"/>
        </w:rPr>
      </w:pPr>
      <w:r w:rsidRPr="00CD2990">
        <w:rPr>
          <w:lang w:val="fr-FR"/>
        </w:rPr>
        <w:t>un tableau dynamique indiquant le nombre de neurones par couche (</w:t>
      </w:r>
      <w:proofErr w:type="spellStart"/>
      <w:r w:rsidRPr="00CD2990">
        <w:rPr>
          <w:lang w:val="fr-FR"/>
        </w:rPr>
        <w:t>taille_couches</w:t>
      </w:r>
      <w:proofErr w:type="spellEnd"/>
      <w:r w:rsidRPr="00CD2990">
        <w:rPr>
          <w:lang w:val="fr-FR"/>
        </w:rPr>
        <w:t>),</w:t>
      </w:r>
    </w:p>
    <w:p w14:paraId="5912C1FF" w14:textId="77777777" w:rsidR="00CD2990" w:rsidRPr="00CD2990" w:rsidRDefault="00CD2990" w:rsidP="004D6BB4">
      <w:pPr>
        <w:numPr>
          <w:ilvl w:val="0"/>
          <w:numId w:val="14"/>
        </w:numPr>
        <w:jc w:val="both"/>
        <w:rPr>
          <w:lang w:val="fr-FR"/>
        </w:rPr>
      </w:pPr>
      <w:r w:rsidRPr="00CD2990">
        <w:rPr>
          <w:lang w:val="fr-FR"/>
        </w:rPr>
        <w:t>et un tableau contenant chaque couche du réseau, elle-même composée de neurones.</w:t>
      </w:r>
    </w:p>
    <w:p w14:paraId="3FA949E0" w14:textId="77777777" w:rsidR="00CD2990" w:rsidRPr="00CD2990" w:rsidRDefault="00CD2990" w:rsidP="004D6BB4">
      <w:pPr>
        <w:jc w:val="both"/>
        <w:rPr>
          <w:lang w:val="fr-FR"/>
        </w:rPr>
      </w:pPr>
      <w:r w:rsidRPr="00CD2990">
        <w:rPr>
          <w:lang w:val="fr-FR"/>
        </w:rPr>
        <w:t xml:space="preserve">Chaque </w:t>
      </w:r>
      <w:r w:rsidRPr="00CD2990">
        <w:rPr>
          <w:b/>
          <w:bCs/>
          <w:lang w:val="fr-FR"/>
        </w:rPr>
        <w:t>neurone</w:t>
      </w:r>
      <w:r w:rsidRPr="00CD2990">
        <w:rPr>
          <w:lang w:val="fr-FR"/>
        </w:rPr>
        <w:t xml:space="preserve"> est défini comme un objet Neurone contenant :</w:t>
      </w:r>
    </w:p>
    <w:p w14:paraId="5C83F05D" w14:textId="77777777" w:rsidR="00CD2990" w:rsidRPr="00CD2990" w:rsidRDefault="00CD2990" w:rsidP="004D6BB4">
      <w:pPr>
        <w:numPr>
          <w:ilvl w:val="0"/>
          <w:numId w:val="15"/>
        </w:numPr>
        <w:jc w:val="both"/>
        <w:rPr>
          <w:lang w:val="fr-FR"/>
        </w:rPr>
      </w:pPr>
      <w:r w:rsidRPr="00CD2990">
        <w:rPr>
          <w:lang w:val="fr-FR"/>
        </w:rPr>
        <w:t>un tableau de poids synaptiques,</w:t>
      </w:r>
    </w:p>
    <w:p w14:paraId="4CA8FF65" w14:textId="77777777" w:rsidR="00CD2990" w:rsidRPr="00CD2990" w:rsidRDefault="00CD2990" w:rsidP="004D6BB4">
      <w:pPr>
        <w:numPr>
          <w:ilvl w:val="0"/>
          <w:numId w:val="15"/>
        </w:numPr>
        <w:jc w:val="both"/>
        <w:rPr>
          <w:lang w:val="fr-FR"/>
        </w:rPr>
      </w:pPr>
      <w:r w:rsidRPr="00CD2990">
        <w:rPr>
          <w:lang w:val="fr-FR"/>
        </w:rPr>
        <w:t>un champ sortie correspondant à la valeur actuelle calculée par le neurone,</w:t>
      </w:r>
    </w:p>
    <w:p w14:paraId="0A5A96D8" w14:textId="77777777" w:rsidR="00CD2990" w:rsidRPr="00CD2990" w:rsidRDefault="00CD2990" w:rsidP="004D6BB4">
      <w:pPr>
        <w:numPr>
          <w:ilvl w:val="0"/>
          <w:numId w:val="15"/>
        </w:numPr>
        <w:jc w:val="both"/>
        <w:rPr>
          <w:lang w:val="fr-FR"/>
        </w:rPr>
      </w:pPr>
      <w:r w:rsidRPr="00CD2990">
        <w:rPr>
          <w:lang w:val="fr-FR"/>
        </w:rPr>
        <w:t>un champ delta utilisé lors de l’apprentissage par rétropropagation.</w:t>
      </w:r>
    </w:p>
    <w:p w14:paraId="50598514" w14:textId="77777777" w:rsidR="00CD2990" w:rsidRPr="00CD2990" w:rsidRDefault="00CD2990" w:rsidP="004D6BB4">
      <w:pPr>
        <w:jc w:val="both"/>
        <w:rPr>
          <w:lang w:val="fr-FR"/>
        </w:rPr>
      </w:pPr>
      <w:r w:rsidRPr="00CD2990">
        <w:rPr>
          <w:lang w:val="fr-FR"/>
        </w:rPr>
        <w:t xml:space="preserve">L’ensemble du réseau est initialisé via la fonction </w:t>
      </w:r>
      <w:proofErr w:type="spellStart"/>
      <w:r w:rsidRPr="00CD2990">
        <w:rPr>
          <w:lang w:val="fr-FR"/>
        </w:rPr>
        <w:t>creer_reseau</w:t>
      </w:r>
      <w:proofErr w:type="spellEnd"/>
      <w:r w:rsidRPr="00CD2990">
        <w:rPr>
          <w:lang w:val="fr-FR"/>
        </w:rPr>
        <w:t>(). Celle-ci :</w:t>
      </w:r>
    </w:p>
    <w:p w14:paraId="15533B57" w14:textId="77777777" w:rsidR="00CD2990" w:rsidRPr="00CD2990" w:rsidRDefault="00CD2990" w:rsidP="004D6BB4">
      <w:pPr>
        <w:numPr>
          <w:ilvl w:val="0"/>
          <w:numId w:val="16"/>
        </w:numPr>
        <w:jc w:val="both"/>
        <w:rPr>
          <w:lang w:val="fr-FR"/>
        </w:rPr>
      </w:pPr>
      <w:r w:rsidRPr="00CD2990">
        <w:rPr>
          <w:lang w:val="fr-FR"/>
        </w:rPr>
        <w:t>alloue dynamiquement les couches et les neurones,</w:t>
      </w:r>
    </w:p>
    <w:p w14:paraId="351841BD" w14:textId="77777777" w:rsidR="00CD2990" w:rsidRPr="00CD2990" w:rsidRDefault="00CD2990" w:rsidP="004D6BB4">
      <w:pPr>
        <w:numPr>
          <w:ilvl w:val="0"/>
          <w:numId w:val="16"/>
        </w:numPr>
        <w:jc w:val="both"/>
        <w:rPr>
          <w:lang w:val="fr-FR"/>
        </w:rPr>
      </w:pPr>
      <w:r w:rsidRPr="00CD2990">
        <w:rPr>
          <w:lang w:val="fr-FR"/>
        </w:rPr>
        <w:t>génère aléatoirement les poids dans l’intervalle [−1,1][-1, 1][−1,1], en utilisant /dev/</w:t>
      </w:r>
      <w:proofErr w:type="spellStart"/>
      <w:r w:rsidRPr="00CD2990">
        <w:rPr>
          <w:lang w:val="fr-FR"/>
        </w:rPr>
        <w:t>urandom</w:t>
      </w:r>
      <w:proofErr w:type="spellEnd"/>
      <w:r w:rsidRPr="00CD2990">
        <w:rPr>
          <w:lang w:val="fr-FR"/>
        </w:rPr>
        <w:t xml:space="preserve"> si disponible (sinon time(NULL)),</w:t>
      </w:r>
    </w:p>
    <w:p w14:paraId="7E9EADEC" w14:textId="77777777" w:rsidR="00CD2990" w:rsidRPr="00CD2990" w:rsidRDefault="00CD2990" w:rsidP="004D6BB4">
      <w:pPr>
        <w:numPr>
          <w:ilvl w:val="0"/>
          <w:numId w:val="16"/>
        </w:numPr>
        <w:jc w:val="both"/>
        <w:rPr>
          <w:lang w:val="fr-FR"/>
        </w:rPr>
      </w:pPr>
      <w:r w:rsidRPr="00CD2990">
        <w:rPr>
          <w:lang w:val="fr-FR"/>
        </w:rPr>
        <w:t>initialise les sorties et deltas à zéro.</w:t>
      </w:r>
    </w:p>
    <w:p w14:paraId="288334C4" w14:textId="77777777" w:rsidR="00CD2990" w:rsidRPr="00CD2990" w:rsidRDefault="00CD2990" w:rsidP="004D6BB4">
      <w:pPr>
        <w:jc w:val="both"/>
        <w:rPr>
          <w:lang w:val="fr-FR"/>
        </w:rPr>
      </w:pPr>
      <w:r w:rsidRPr="00CD2990">
        <w:rPr>
          <w:lang w:val="fr-FR"/>
        </w:rPr>
        <w:t xml:space="preserve">Une fois le réseau créé, la </w:t>
      </w:r>
      <w:r w:rsidRPr="00CD2990">
        <w:rPr>
          <w:b/>
          <w:bCs/>
          <w:lang w:val="fr-FR"/>
        </w:rPr>
        <w:t>fonction de propagation</w:t>
      </w:r>
      <w:r w:rsidRPr="00CD2990">
        <w:rPr>
          <w:lang w:val="fr-FR"/>
        </w:rPr>
        <w:t xml:space="preserve"> (propagation) permet de propager les entrées vers la sortie du réseau, en appliquant la fonction d’activation </w:t>
      </w:r>
      <w:proofErr w:type="spellStart"/>
      <w:r w:rsidRPr="00CD2990">
        <w:rPr>
          <w:b/>
          <w:bCs/>
          <w:lang w:val="fr-FR"/>
        </w:rPr>
        <w:t>tanh</w:t>
      </w:r>
      <w:proofErr w:type="spellEnd"/>
      <w:r w:rsidRPr="00CD2990">
        <w:rPr>
          <w:lang w:val="fr-FR"/>
        </w:rPr>
        <w:t xml:space="preserve"> à chaque neurone. Cette fonction simule le comportement d’un neurone biologique en produisant une sortie non linéaire en fonction des entrées pondérées.</w:t>
      </w:r>
    </w:p>
    <w:p w14:paraId="4C8C0AC2" w14:textId="77777777" w:rsidR="00CD2990" w:rsidRPr="00CD2990" w:rsidRDefault="00CD2990" w:rsidP="004D6BB4">
      <w:pPr>
        <w:jc w:val="both"/>
        <w:rPr>
          <w:lang w:val="fr-FR"/>
        </w:rPr>
      </w:pPr>
      <w:r w:rsidRPr="00CD2990">
        <w:rPr>
          <w:lang w:val="fr-FR"/>
        </w:rPr>
        <w:lastRenderedPageBreak/>
        <w:t>Enfin, l’</w:t>
      </w:r>
      <w:r w:rsidRPr="00CD2990">
        <w:rPr>
          <w:b/>
          <w:bCs/>
          <w:lang w:val="fr-FR"/>
        </w:rPr>
        <w:t>apprentissage</w:t>
      </w:r>
      <w:r w:rsidRPr="00CD2990">
        <w:rPr>
          <w:lang w:val="fr-FR"/>
        </w:rPr>
        <w:t xml:space="preserve"> est assuré par l’algorithme de </w:t>
      </w:r>
      <w:r w:rsidRPr="00CD2990">
        <w:rPr>
          <w:b/>
          <w:bCs/>
          <w:lang w:val="fr-FR"/>
        </w:rPr>
        <w:t>rétropropagation du gradient</w:t>
      </w:r>
      <w:r w:rsidRPr="00CD2990">
        <w:rPr>
          <w:lang w:val="fr-FR"/>
        </w:rPr>
        <w:t xml:space="preserve"> implémenté dans </w:t>
      </w:r>
      <w:proofErr w:type="spellStart"/>
      <w:r w:rsidRPr="00CD2990">
        <w:rPr>
          <w:lang w:val="fr-FR"/>
        </w:rPr>
        <w:t>backpropagation</w:t>
      </w:r>
      <w:proofErr w:type="spellEnd"/>
      <w:r w:rsidRPr="00CD2990">
        <w:rPr>
          <w:lang w:val="fr-FR"/>
        </w:rPr>
        <w:t>(). Cet algorithme suit trois étapes principales :</w:t>
      </w:r>
    </w:p>
    <w:p w14:paraId="3385A039" w14:textId="77777777" w:rsidR="00CD2990" w:rsidRPr="00CD2990" w:rsidRDefault="00CD2990" w:rsidP="004D6BB4">
      <w:pPr>
        <w:numPr>
          <w:ilvl w:val="0"/>
          <w:numId w:val="17"/>
        </w:numPr>
        <w:jc w:val="both"/>
        <w:rPr>
          <w:lang w:val="fr-FR"/>
        </w:rPr>
      </w:pPr>
      <w:r w:rsidRPr="00CD2990">
        <w:rPr>
          <w:lang w:val="fr-FR"/>
        </w:rPr>
        <w:t xml:space="preserve">Calcul du </w:t>
      </w:r>
      <w:r w:rsidRPr="00CD2990">
        <w:rPr>
          <w:b/>
          <w:bCs/>
          <w:lang w:val="fr-FR"/>
        </w:rPr>
        <w:t>delta</w:t>
      </w:r>
      <w:r w:rsidRPr="00CD2990">
        <w:rPr>
          <w:lang w:val="fr-FR"/>
        </w:rPr>
        <w:t xml:space="preserve"> pour chaque neurone de la couche de sortie, à partir de l’écart entre la sortie réelle et la sortie attendue.</w:t>
      </w:r>
    </w:p>
    <w:p w14:paraId="28608C31" w14:textId="77777777" w:rsidR="00CD2990" w:rsidRPr="00CD2990" w:rsidRDefault="00CD2990" w:rsidP="004D6BB4">
      <w:pPr>
        <w:numPr>
          <w:ilvl w:val="0"/>
          <w:numId w:val="17"/>
        </w:numPr>
        <w:jc w:val="both"/>
        <w:rPr>
          <w:lang w:val="fr-FR"/>
        </w:rPr>
      </w:pPr>
      <w:r w:rsidRPr="00CD2990">
        <w:rPr>
          <w:lang w:val="fr-FR"/>
        </w:rPr>
        <w:t>Propagation de l’erreur en remontant couche par couche, en utilisant les poids synaptiques pour évaluer l’influence des neurones précédents.</w:t>
      </w:r>
    </w:p>
    <w:p w14:paraId="1AEEF358" w14:textId="77777777" w:rsidR="00CD2990" w:rsidRDefault="00CD2990" w:rsidP="004D6BB4">
      <w:pPr>
        <w:numPr>
          <w:ilvl w:val="0"/>
          <w:numId w:val="17"/>
        </w:numPr>
        <w:jc w:val="both"/>
        <w:rPr>
          <w:lang w:val="fr-FR"/>
        </w:rPr>
      </w:pPr>
      <w:r w:rsidRPr="00CD2990">
        <w:rPr>
          <w:lang w:val="fr-FR"/>
        </w:rPr>
        <w:t>Mise à jour des poids de chaque neurone selon la formule :</w:t>
      </w:r>
    </w:p>
    <w:p w14:paraId="0851A60B" w14:textId="749074C6" w:rsidR="00CD2990" w:rsidRPr="00CD2990" w:rsidRDefault="00CD2990" w:rsidP="004D6BB4">
      <w:pPr>
        <w:ind w:left="720"/>
        <w:jc w:val="both"/>
        <w:rPr>
          <w:lang w:val="fr-FR"/>
        </w:rPr>
      </w:pPr>
      <w:r>
        <w:rPr>
          <w:lang w:val="fr-FR"/>
        </w:rPr>
        <w:t xml:space="preserve">                                                </w:t>
      </w:r>
      <w:r w:rsidRPr="00CD2990">
        <w:rPr>
          <w:noProof/>
          <w:lang w:val="fr-FR"/>
        </w:rPr>
        <w:drawing>
          <wp:inline distT="0" distB="0" distL="0" distR="0" wp14:anchorId="1F0FEC1D" wp14:editId="40E1DBCB">
            <wp:extent cx="1533739" cy="362001"/>
            <wp:effectExtent l="0" t="0" r="0" b="0"/>
            <wp:docPr id="7884344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34495" name=""/>
                    <pic:cNvPicPr/>
                  </pic:nvPicPr>
                  <pic:blipFill>
                    <a:blip r:embed="rId8"/>
                    <a:stretch>
                      <a:fillRect/>
                    </a:stretch>
                  </pic:blipFill>
                  <pic:spPr>
                    <a:xfrm>
                      <a:off x="0" y="0"/>
                      <a:ext cx="1533739" cy="362001"/>
                    </a:xfrm>
                    <a:prstGeom prst="rect">
                      <a:avLst/>
                    </a:prstGeom>
                  </pic:spPr>
                </pic:pic>
              </a:graphicData>
            </a:graphic>
          </wp:inline>
        </w:drawing>
      </w:r>
    </w:p>
    <w:p w14:paraId="27692705" w14:textId="5F5E65A7" w:rsidR="00CD2990" w:rsidRPr="00CD2990" w:rsidRDefault="00CD2990" w:rsidP="004D6BB4">
      <w:pPr>
        <w:jc w:val="both"/>
        <w:rPr>
          <w:lang w:val="fr-FR"/>
        </w:rPr>
      </w:pPr>
      <w:r w:rsidRPr="00CD2990">
        <w:rPr>
          <w:lang w:val="fr-FR"/>
        </w:rPr>
        <w:t>où ε</w:t>
      </w:r>
      <w:r>
        <w:rPr>
          <w:lang w:val="fr-FR"/>
        </w:rPr>
        <w:t xml:space="preserve"> </w:t>
      </w:r>
      <w:r w:rsidRPr="00CD2990">
        <w:rPr>
          <w:lang w:val="fr-FR"/>
        </w:rPr>
        <w:t xml:space="preserve"> est le taux d’apprentissage, </w:t>
      </w:r>
      <w:proofErr w:type="spellStart"/>
      <w:r w:rsidRPr="00CD2990">
        <w:rPr>
          <w:lang w:val="fr-FR"/>
        </w:rPr>
        <w:t>δi</w:t>
      </w:r>
      <w:proofErr w:type="spellEnd"/>
      <w:r>
        <w:rPr>
          <w:lang w:val="fr-FR"/>
        </w:rPr>
        <w:t xml:space="preserve"> </w:t>
      </w:r>
      <w:r w:rsidRPr="00CD2990">
        <w:rPr>
          <w:lang w:val="fr-FR"/>
        </w:rPr>
        <w:t xml:space="preserve"> le delta du neurone </w:t>
      </w:r>
      <w:proofErr w:type="spellStart"/>
      <w:r>
        <w:rPr>
          <w:lang w:val="fr-FR"/>
        </w:rPr>
        <w:t>i.i</w:t>
      </w:r>
      <w:proofErr w:type="spellEnd"/>
      <w:r w:rsidRPr="00CD2990">
        <w:rPr>
          <w:lang w:val="fr-FR"/>
        </w:rPr>
        <w:t xml:space="preserve"> et </w:t>
      </w:r>
      <w:proofErr w:type="spellStart"/>
      <w:r w:rsidRPr="00CD2990">
        <w:rPr>
          <w:lang w:val="fr-FR"/>
        </w:rPr>
        <w:t>x</w:t>
      </w:r>
      <w:r>
        <w:rPr>
          <w:lang w:val="fr-FR"/>
        </w:rPr>
        <w:t>j</w:t>
      </w:r>
      <w:proofErr w:type="spellEnd"/>
      <w:r w:rsidRPr="00CD2990">
        <w:rPr>
          <w:lang w:val="fr-FR"/>
        </w:rPr>
        <w:t xml:space="preserve">​ la valeur de l’entrée </w:t>
      </w:r>
      <w:r>
        <w:rPr>
          <w:lang w:val="fr-FR"/>
        </w:rPr>
        <w:t>J</w:t>
      </w:r>
      <w:r w:rsidRPr="00CD2990">
        <w:rPr>
          <w:lang w:val="fr-FR"/>
        </w:rPr>
        <w:t>.</w:t>
      </w:r>
    </w:p>
    <w:p w14:paraId="080AA8A3" w14:textId="77777777" w:rsidR="00CD2990" w:rsidRPr="00CD2990" w:rsidRDefault="00CD2990" w:rsidP="004D6BB4">
      <w:pPr>
        <w:jc w:val="both"/>
        <w:rPr>
          <w:lang w:val="fr-FR"/>
        </w:rPr>
      </w:pPr>
      <w:r w:rsidRPr="00CD2990">
        <w:rPr>
          <w:lang w:val="fr-FR"/>
        </w:rPr>
        <w:t>Grâce à cette structure modulaire, le réseau peut facilement être adapté à différents jeux de données, comme les spirales à deux classes, ou des données personnalisées multi-classes. Cette base solide nous a permis de poursuivre le développement du reste du projet : visualisation graphique, sauvegardes, tests et benchmarks</w:t>
      </w:r>
    </w:p>
    <w:p w14:paraId="27C47A2A" w14:textId="441F51BC" w:rsidR="0008008C" w:rsidRPr="0008008C" w:rsidRDefault="0008008C" w:rsidP="004D6BB4">
      <w:pPr>
        <w:jc w:val="both"/>
        <w:rPr>
          <w:lang w:val="fr-FR"/>
        </w:rPr>
      </w:pPr>
    </w:p>
    <w:p w14:paraId="035A2B81" w14:textId="68389D93" w:rsidR="00F36113" w:rsidRPr="008D29CA" w:rsidRDefault="00BA36D1" w:rsidP="004D6BB4">
      <w:pPr>
        <w:pStyle w:val="Titre2"/>
        <w:numPr>
          <w:ilvl w:val="0"/>
          <w:numId w:val="10"/>
        </w:numPr>
        <w:jc w:val="both"/>
        <w:rPr>
          <w:lang w:val="fr-FR"/>
        </w:rPr>
      </w:pPr>
      <w:bookmarkStart w:id="4" w:name="_Toc194093123"/>
      <w:r w:rsidRPr="00BA36D1">
        <w:rPr>
          <w:lang w:val="fr-FR"/>
        </w:rPr>
        <w:t>Adaptation du format neuronal sur une donnée</w:t>
      </w:r>
      <w:bookmarkEnd w:id="4"/>
    </w:p>
    <w:p w14:paraId="04517E69" w14:textId="22B693EF" w:rsidR="00BA36D1" w:rsidRDefault="00BA36D1" w:rsidP="004D6BB4">
      <w:pPr>
        <w:pStyle w:val="Titre3"/>
        <w:jc w:val="both"/>
        <w:rPr>
          <w:lang w:val="fr-FR"/>
        </w:rPr>
      </w:pPr>
      <w:r w:rsidRPr="00BA36D1">
        <w:rPr>
          <w:lang w:val="fr-FR"/>
        </w:rPr>
        <w:t xml:space="preserve">      </w:t>
      </w:r>
      <w:bookmarkStart w:id="5" w:name="_Toc194093124"/>
      <w:r w:rsidRPr="00BA36D1">
        <w:rPr>
          <w:lang w:val="fr-FR"/>
        </w:rPr>
        <w:t>Explication de la méthode utilisée, avec l’exemple des données de la spirale.</w:t>
      </w:r>
      <w:bookmarkEnd w:id="5"/>
    </w:p>
    <w:p w14:paraId="0CDD6C2D" w14:textId="77777777" w:rsidR="008D29CA" w:rsidRPr="00DE38DA" w:rsidRDefault="008D29CA" w:rsidP="004D6BB4">
      <w:pPr>
        <w:jc w:val="both"/>
        <w:rPr>
          <w:lang w:val="fr-FR"/>
        </w:rPr>
      </w:pPr>
      <w:r w:rsidRPr="00DE38DA">
        <w:rPr>
          <w:lang w:val="fr-FR"/>
        </w:rPr>
        <w:t>Une fois le système neuronal en place, il a fallu l’adapter à un jeu de données réel. Pour cela, nous avons utilisé comme jeu de test les spirales rouges et bleues générées mathématiquement à l’aide d’équations paramétriques, représentant deux classes séparables dans un plan.</w:t>
      </w:r>
    </w:p>
    <w:p w14:paraId="258BC1FB" w14:textId="77777777" w:rsidR="008D29CA" w:rsidRPr="00DE38DA" w:rsidRDefault="008D29CA" w:rsidP="004D6BB4">
      <w:pPr>
        <w:jc w:val="both"/>
        <w:rPr>
          <w:lang w:val="fr-FR"/>
        </w:rPr>
      </w:pPr>
      <w:r w:rsidRPr="00DE38DA">
        <w:rPr>
          <w:lang w:val="fr-FR"/>
        </w:rPr>
        <w:t xml:space="preserve">Le module </w:t>
      </w:r>
      <w:proofErr w:type="spellStart"/>
      <w:r w:rsidRPr="00DE38DA">
        <w:rPr>
          <w:lang w:val="fr-FR"/>
        </w:rPr>
        <w:t>data.c</w:t>
      </w:r>
      <w:proofErr w:type="spellEnd"/>
      <w:r w:rsidRPr="00DE38DA">
        <w:rPr>
          <w:lang w:val="fr-FR"/>
        </w:rPr>
        <w:t xml:space="preserve"> est chargé de générer ces jeux de données via la fonction </w:t>
      </w:r>
      <w:proofErr w:type="spellStart"/>
      <w:r w:rsidRPr="00DE38DA">
        <w:rPr>
          <w:lang w:val="fr-FR"/>
        </w:rPr>
        <w:t>generer_spirales_archimede</w:t>
      </w:r>
      <w:proofErr w:type="spellEnd"/>
      <w:r w:rsidRPr="00DE38DA">
        <w:rPr>
          <w:lang w:val="fr-FR"/>
        </w:rPr>
        <w:t xml:space="preserve">(). Chaque spirale est composée de </w:t>
      </w:r>
      <w:r w:rsidRPr="00DE38DA">
        <w:rPr>
          <w:b/>
          <w:bCs/>
          <w:lang w:val="fr-FR"/>
        </w:rPr>
        <w:t>NB_POINTS_SPIRALE</w:t>
      </w:r>
      <w:r w:rsidRPr="00DE38DA">
        <w:rPr>
          <w:lang w:val="fr-FR"/>
        </w:rPr>
        <w:t xml:space="preserve"> points. Pour chaque point, ses coordonnées (x, y) sont calculées à partir du paramètre angulaire t, et normalisées dans l’intervalle [−1,1][-1, 1][−1,1]. Les classes sont encodées au format </w:t>
      </w:r>
      <w:proofErr w:type="spellStart"/>
      <w:r w:rsidRPr="00DE38DA">
        <w:rPr>
          <w:i/>
          <w:iCs/>
          <w:lang w:val="fr-FR"/>
        </w:rPr>
        <w:t>one-hot</w:t>
      </w:r>
      <w:proofErr w:type="spellEnd"/>
      <w:r w:rsidRPr="00DE38DA">
        <w:rPr>
          <w:lang w:val="fr-FR"/>
        </w:rPr>
        <w:t>, par exemple :</w:t>
      </w:r>
    </w:p>
    <w:p w14:paraId="7D9D8688" w14:textId="77777777" w:rsidR="008D29CA" w:rsidRPr="00DE38DA" w:rsidRDefault="008D29CA" w:rsidP="004D6BB4">
      <w:pPr>
        <w:numPr>
          <w:ilvl w:val="0"/>
          <w:numId w:val="18"/>
        </w:numPr>
        <w:jc w:val="both"/>
        <w:rPr>
          <w:lang w:val="fr-FR"/>
        </w:rPr>
      </w:pPr>
      <w:r w:rsidRPr="00DE38DA">
        <w:rPr>
          <w:lang w:val="fr-FR"/>
        </w:rPr>
        <w:t>[1.0, 0.0] pour un point bleu (classe 1)</w:t>
      </w:r>
    </w:p>
    <w:p w14:paraId="1F3F1322" w14:textId="77777777" w:rsidR="008D29CA" w:rsidRPr="00DE38DA" w:rsidRDefault="008D29CA" w:rsidP="004D6BB4">
      <w:pPr>
        <w:numPr>
          <w:ilvl w:val="0"/>
          <w:numId w:val="18"/>
        </w:numPr>
        <w:jc w:val="both"/>
        <w:rPr>
          <w:lang w:val="fr-FR"/>
        </w:rPr>
      </w:pPr>
      <w:r w:rsidRPr="00DE38DA">
        <w:rPr>
          <w:lang w:val="fr-FR"/>
        </w:rPr>
        <w:t>[0.0, 1.0] pour un point rouge (classe 2)</w:t>
      </w:r>
    </w:p>
    <w:p w14:paraId="51CDBF6A" w14:textId="77777777" w:rsidR="008D29CA" w:rsidRDefault="008D29CA" w:rsidP="004D6BB4">
      <w:pPr>
        <w:jc w:val="both"/>
        <w:rPr>
          <w:lang w:val="fr-FR"/>
        </w:rPr>
      </w:pPr>
      <w:r w:rsidRPr="00DE38DA">
        <w:rPr>
          <w:lang w:val="fr-FR"/>
        </w:rPr>
        <w:lastRenderedPageBreak/>
        <w:t xml:space="preserve">Le réseau est ensuite entraîné sur ces données en </w:t>
      </w:r>
      <w:proofErr w:type="spellStart"/>
      <w:r w:rsidRPr="00DE38DA">
        <w:rPr>
          <w:lang w:val="fr-FR"/>
        </w:rPr>
        <w:t>propagant</w:t>
      </w:r>
      <w:proofErr w:type="spellEnd"/>
      <w:r w:rsidRPr="00DE38DA">
        <w:rPr>
          <w:lang w:val="fr-FR"/>
        </w:rPr>
        <w:t xml:space="preserve"> les coordonnées comme entrée (x, y) et en comparant la sortie du réseau au label attendu via la fonction </w:t>
      </w:r>
      <w:proofErr w:type="spellStart"/>
      <w:r w:rsidRPr="00DE38DA">
        <w:rPr>
          <w:lang w:val="fr-FR"/>
        </w:rPr>
        <w:t>backpropagation</w:t>
      </w:r>
      <w:proofErr w:type="spellEnd"/>
      <w:r w:rsidRPr="00DE38DA">
        <w:rPr>
          <w:lang w:val="fr-FR"/>
        </w:rPr>
        <w:t>().</w:t>
      </w:r>
    </w:p>
    <w:p w14:paraId="750F451D" w14:textId="374EDFBB" w:rsidR="008D29CA" w:rsidRDefault="008D29CA" w:rsidP="004D6BB4">
      <w:pPr>
        <w:jc w:val="both"/>
        <w:rPr>
          <w:lang w:val="fr-FR"/>
        </w:rPr>
      </w:pPr>
      <w:r w:rsidRPr="00DE38DA">
        <w:rPr>
          <w:noProof/>
          <w:lang w:val="fr-FR"/>
        </w:rPr>
        <w:drawing>
          <wp:inline distT="0" distB="0" distL="0" distR="0" wp14:anchorId="67E9DF8C" wp14:editId="1231FD2A">
            <wp:extent cx="5006480" cy="1246909"/>
            <wp:effectExtent l="0" t="0" r="3810" b="0"/>
            <wp:docPr id="1405721943" name="Image 1" descr="Une image contenant texte, Police, capture d’écran, n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21943" name="Image 1" descr="Une image contenant texte, Police, capture d’écran, nombre"/>
                    <pic:cNvPicPr/>
                  </pic:nvPicPr>
                  <pic:blipFill>
                    <a:blip r:embed="rId9"/>
                    <a:stretch>
                      <a:fillRect/>
                    </a:stretch>
                  </pic:blipFill>
                  <pic:spPr>
                    <a:xfrm>
                      <a:off x="0" y="0"/>
                      <a:ext cx="5069393" cy="1262578"/>
                    </a:xfrm>
                    <a:prstGeom prst="rect">
                      <a:avLst/>
                    </a:prstGeom>
                  </pic:spPr>
                </pic:pic>
              </a:graphicData>
            </a:graphic>
          </wp:inline>
        </w:drawing>
      </w:r>
    </w:p>
    <w:p w14:paraId="39E9D60A" w14:textId="77777777" w:rsidR="008D29CA" w:rsidRDefault="008D29CA" w:rsidP="004D6BB4">
      <w:pPr>
        <w:jc w:val="both"/>
        <w:rPr>
          <w:lang w:val="fr-FR"/>
        </w:rPr>
      </w:pPr>
      <w:r>
        <w:rPr>
          <w:lang w:val="fr-FR"/>
        </w:rPr>
        <w:t xml:space="preserve">Fichier </w:t>
      </w:r>
      <w:proofErr w:type="spellStart"/>
      <w:r>
        <w:rPr>
          <w:lang w:val="fr-FR"/>
        </w:rPr>
        <w:t>data.c</w:t>
      </w:r>
      <w:proofErr w:type="spellEnd"/>
    </w:p>
    <w:p w14:paraId="5AC510BA" w14:textId="77777777" w:rsidR="008D29CA" w:rsidRDefault="008D29CA" w:rsidP="004D6BB4">
      <w:pPr>
        <w:jc w:val="both"/>
        <w:rPr>
          <w:lang w:val="fr-FR"/>
        </w:rPr>
      </w:pPr>
    </w:p>
    <w:p w14:paraId="551F9A44" w14:textId="77777777" w:rsidR="008D29CA" w:rsidRPr="00F53051" w:rsidRDefault="008D29CA" w:rsidP="004D6BB4">
      <w:pPr>
        <w:jc w:val="both"/>
        <w:rPr>
          <w:lang w:val="fr-FR"/>
        </w:rPr>
      </w:pPr>
      <w:r w:rsidRPr="00F53051">
        <w:rPr>
          <w:lang w:val="fr-FR"/>
        </w:rPr>
        <w:t xml:space="preserve">Dans la boucle d’apprentissage, chaque point est sélectionné aléatoirement dans le </w:t>
      </w:r>
      <w:proofErr w:type="spellStart"/>
      <w:r w:rsidRPr="00F53051">
        <w:rPr>
          <w:lang w:val="fr-FR"/>
        </w:rPr>
        <w:t>dataset</w:t>
      </w:r>
      <w:proofErr w:type="spellEnd"/>
      <w:r w:rsidRPr="00F53051">
        <w:rPr>
          <w:lang w:val="fr-FR"/>
        </w:rPr>
        <w:t>, puis envoyé dans le réseau pour une propagation suivie d’une rétropropagation selon son label.</w:t>
      </w:r>
    </w:p>
    <w:p w14:paraId="386E15B8" w14:textId="77777777" w:rsidR="008D29CA" w:rsidRPr="00F53051" w:rsidRDefault="008D29CA" w:rsidP="004D6BB4">
      <w:pPr>
        <w:jc w:val="both"/>
        <w:rPr>
          <w:lang w:val="fr-FR"/>
        </w:rPr>
      </w:pPr>
      <w:r w:rsidRPr="00F53051">
        <w:rPr>
          <w:lang w:val="fr-FR"/>
        </w:rPr>
        <w:t xml:space="preserve">Ce format de données a permis de tester concrètement le comportement du réseau et d’afficher une </w:t>
      </w:r>
      <w:r w:rsidRPr="00F53051">
        <w:rPr>
          <w:b/>
          <w:bCs/>
          <w:lang w:val="fr-FR"/>
        </w:rPr>
        <w:t>frontière de décision</w:t>
      </w:r>
      <w:r w:rsidRPr="00F53051">
        <w:rPr>
          <w:lang w:val="fr-FR"/>
        </w:rPr>
        <w:t xml:space="preserve"> en temps réel, observée via la fonction </w:t>
      </w:r>
      <w:proofErr w:type="spellStart"/>
      <w:r w:rsidRPr="00F53051">
        <w:rPr>
          <w:lang w:val="fr-FR"/>
        </w:rPr>
        <w:t>colorier_ecran</w:t>
      </w:r>
      <w:proofErr w:type="spellEnd"/>
      <w:r w:rsidRPr="00F53051">
        <w:rPr>
          <w:lang w:val="fr-FR"/>
        </w:rPr>
        <w:t>().</w:t>
      </w:r>
    </w:p>
    <w:p w14:paraId="724406B6" w14:textId="77777777" w:rsidR="008D29CA" w:rsidRPr="00F53051" w:rsidRDefault="008D29CA" w:rsidP="004D6BB4">
      <w:pPr>
        <w:jc w:val="both"/>
        <w:rPr>
          <w:b/>
          <w:bCs/>
          <w:lang w:val="fr-FR"/>
        </w:rPr>
      </w:pPr>
      <w:r w:rsidRPr="00F53051">
        <w:rPr>
          <w:b/>
          <w:bCs/>
          <w:lang w:val="fr-FR"/>
        </w:rPr>
        <w:t>Visualisation graphique</w:t>
      </w:r>
    </w:p>
    <w:p w14:paraId="36C27046" w14:textId="77777777" w:rsidR="008D29CA" w:rsidRPr="00F53051" w:rsidRDefault="008D29CA" w:rsidP="004D6BB4">
      <w:pPr>
        <w:jc w:val="both"/>
        <w:rPr>
          <w:lang w:val="fr-FR"/>
        </w:rPr>
      </w:pPr>
      <w:r w:rsidRPr="00F53051">
        <w:rPr>
          <w:lang w:val="fr-FR"/>
        </w:rPr>
        <w:t>La sortie du réseau est une paire de valeurs entre −1 et 1, que nous avons convertie en probabilités [0,1][0, 1][0,1] pour afficher un rendu coloré :</w:t>
      </w:r>
    </w:p>
    <w:p w14:paraId="1D25458C" w14:textId="0009C1DF" w:rsidR="008D29CA" w:rsidRDefault="008D29CA" w:rsidP="004D6BB4">
      <w:pPr>
        <w:jc w:val="both"/>
        <w:rPr>
          <w:lang w:val="fr-FR"/>
        </w:rPr>
      </w:pPr>
      <w:r w:rsidRPr="00F53051">
        <w:rPr>
          <w:noProof/>
          <w:lang w:val="fr-FR"/>
        </w:rPr>
        <w:drawing>
          <wp:inline distT="0" distB="0" distL="0" distR="0" wp14:anchorId="115F2DA1" wp14:editId="0B663403">
            <wp:extent cx="5034915" cy="890650"/>
            <wp:effectExtent l="0" t="0" r="0" b="5080"/>
            <wp:docPr id="1519009351"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09351" name="Image 1" descr="Une image contenant texte, capture d’écran, Police, ligne&#10;&#10;Le contenu généré par l’IA peut être incorrect."/>
                    <pic:cNvPicPr/>
                  </pic:nvPicPr>
                  <pic:blipFill>
                    <a:blip r:embed="rId10"/>
                    <a:stretch>
                      <a:fillRect/>
                    </a:stretch>
                  </pic:blipFill>
                  <pic:spPr>
                    <a:xfrm>
                      <a:off x="0" y="0"/>
                      <a:ext cx="5052334" cy="893731"/>
                    </a:xfrm>
                    <a:prstGeom prst="rect">
                      <a:avLst/>
                    </a:prstGeom>
                  </pic:spPr>
                </pic:pic>
              </a:graphicData>
            </a:graphic>
          </wp:inline>
        </w:drawing>
      </w:r>
    </w:p>
    <w:p w14:paraId="7050CDF3" w14:textId="77777777" w:rsidR="008D29CA" w:rsidRDefault="008D29CA" w:rsidP="004D6BB4">
      <w:pPr>
        <w:jc w:val="both"/>
        <w:rPr>
          <w:lang w:val="fr-FR"/>
        </w:rPr>
      </w:pPr>
    </w:p>
    <w:p w14:paraId="66F9D205" w14:textId="77777777" w:rsidR="008D29CA" w:rsidRPr="00F36113" w:rsidRDefault="008D29CA" w:rsidP="004D6BB4">
      <w:pPr>
        <w:jc w:val="both"/>
        <w:rPr>
          <w:lang w:val="fr-FR"/>
        </w:rPr>
      </w:pPr>
      <w:r w:rsidRPr="00F36113">
        <w:rPr>
          <w:lang w:val="fr-FR"/>
        </w:rPr>
        <w:t xml:space="preserve">Ces probabilités sont ensuite envoyées dans la fonction </w:t>
      </w:r>
      <w:proofErr w:type="spellStart"/>
      <w:r w:rsidRPr="00F36113">
        <w:rPr>
          <w:lang w:val="fr-FR"/>
        </w:rPr>
        <w:t>melange_couleurs</w:t>
      </w:r>
      <w:proofErr w:type="spellEnd"/>
      <w:r w:rsidRPr="00F36113">
        <w:rPr>
          <w:lang w:val="fr-FR"/>
        </w:rPr>
        <w:t>(), qui calcule une couleur RGB pour chaque pixel du rendu, permettant de visualiser les régions dominées par chaque classe.</w:t>
      </w:r>
    </w:p>
    <w:p w14:paraId="2FF1F500" w14:textId="77777777" w:rsidR="008D29CA" w:rsidRDefault="008D29CA" w:rsidP="004D6BB4">
      <w:pPr>
        <w:jc w:val="both"/>
        <w:rPr>
          <w:lang w:val="fr-FR"/>
        </w:rPr>
      </w:pPr>
    </w:p>
    <w:p w14:paraId="04BEF4F8" w14:textId="77777777" w:rsidR="008D29CA" w:rsidRPr="00DE38DA" w:rsidRDefault="008D29CA" w:rsidP="004D6BB4">
      <w:pPr>
        <w:jc w:val="both"/>
        <w:rPr>
          <w:lang w:val="fr-FR"/>
        </w:rPr>
      </w:pPr>
    </w:p>
    <w:p w14:paraId="12922D38" w14:textId="77777777" w:rsidR="008D29CA" w:rsidRPr="008D29CA" w:rsidRDefault="008D29CA" w:rsidP="004D6BB4">
      <w:pPr>
        <w:jc w:val="both"/>
        <w:rPr>
          <w:lang w:val="fr-FR"/>
        </w:rPr>
      </w:pPr>
    </w:p>
    <w:p w14:paraId="456B3B9D" w14:textId="77777777" w:rsidR="00BA36D1" w:rsidRPr="0008008C" w:rsidRDefault="00BA36D1" w:rsidP="004D6BB4">
      <w:pPr>
        <w:pStyle w:val="Titre2"/>
        <w:jc w:val="both"/>
        <w:rPr>
          <w:lang w:val="fr-FR"/>
        </w:rPr>
      </w:pPr>
      <w:r w:rsidRPr="0008008C">
        <w:rPr>
          <w:lang w:val="fr-FR"/>
        </w:rPr>
        <w:t xml:space="preserve">   </w:t>
      </w:r>
      <w:bookmarkStart w:id="6" w:name="_Toc194093125"/>
      <w:r w:rsidRPr="0008008C">
        <w:rPr>
          <w:lang w:val="fr-FR"/>
        </w:rPr>
        <w:t>3. Spirale normale et modélisation</w:t>
      </w:r>
      <w:bookmarkEnd w:id="6"/>
    </w:p>
    <w:p w14:paraId="3DDADC17" w14:textId="06724297" w:rsidR="00BA36D1" w:rsidRDefault="00BA36D1" w:rsidP="004D6BB4">
      <w:pPr>
        <w:pStyle w:val="Titre3"/>
        <w:jc w:val="both"/>
        <w:rPr>
          <w:lang w:val="fr-FR"/>
        </w:rPr>
      </w:pPr>
      <w:r w:rsidRPr="00BA36D1">
        <w:rPr>
          <w:lang w:val="fr-FR"/>
        </w:rPr>
        <w:t xml:space="preserve">      </w:t>
      </w:r>
      <w:bookmarkStart w:id="7" w:name="_Toc194093126"/>
      <w:r w:rsidRPr="00BA36D1">
        <w:rPr>
          <w:lang w:val="fr-FR"/>
        </w:rPr>
        <w:t>Sous-partie sur la spirale normale.</w:t>
      </w:r>
      <w:bookmarkEnd w:id="7"/>
    </w:p>
    <w:p w14:paraId="5BA364B6" w14:textId="384A112E" w:rsidR="008D29CA" w:rsidRDefault="000E7D1E" w:rsidP="004D6BB4">
      <w:pPr>
        <w:jc w:val="both"/>
        <w:rPr>
          <w:sz w:val="24"/>
          <w:szCs w:val="24"/>
          <w:lang w:val="fr-FR"/>
        </w:rPr>
      </w:pPr>
      <w:r w:rsidRPr="000E7D1E">
        <w:rPr>
          <w:sz w:val="24"/>
          <w:szCs w:val="24"/>
          <w:lang w:val="fr-FR"/>
        </w:rPr>
        <w:t>Initialement, nous avions généré les spirales à l’aide d’équations paramétriques simples :</w:t>
      </w:r>
    </w:p>
    <w:p w14:paraId="3D08CAB9" w14:textId="2D8C02D9" w:rsidR="000E7D1E" w:rsidRDefault="000E7D1E" w:rsidP="004D6BB4">
      <w:pPr>
        <w:jc w:val="both"/>
        <w:rPr>
          <w:sz w:val="24"/>
          <w:szCs w:val="24"/>
          <w:lang w:val="fr-FR"/>
        </w:rPr>
      </w:pPr>
      <w:r w:rsidRPr="000E7D1E">
        <w:rPr>
          <w:noProof/>
          <w:sz w:val="24"/>
          <w:szCs w:val="24"/>
          <w:lang w:val="fr-FR"/>
        </w:rPr>
        <w:drawing>
          <wp:inline distT="0" distB="0" distL="0" distR="0" wp14:anchorId="6F5606C3" wp14:editId="213C0C21">
            <wp:extent cx="2286319" cy="1552792"/>
            <wp:effectExtent l="0" t="0" r="0" b="9525"/>
            <wp:docPr id="1433584456" name="Image 1" descr="Une image contenant texte, Police, blanc, algè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84456" name="Image 1" descr="Une image contenant texte, Police, blanc, algèbre&#10;&#10;Le contenu généré par l’IA peut être incorrect."/>
                    <pic:cNvPicPr/>
                  </pic:nvPicPr>
                  <pic:blipFill>
                    <a:blip r:embed="rId11"/>
                    <a:stretch>
                      <a:fillRect/>
                    </a:stretch>
                  </pic:blipFill>
                  <pic:spPr>
                    <a:xfrm>
                      <a:off x="0" y="0"/>
                      <a:ext cx="2286319" cy="1552792"/>
                    </a:xfrm>
                    <a:prstGeom prst="rect">
                      <a:avLst/>
                    </a:prstGeom>
                  </pic:spPr>
                </pic:pic>
              </a:graphicData>
            </a:graphic>
          </wp:inline>
        </w:drawing>
      </w:r>
    </w:p>
    <w:p w14:paraId="7328FFD1" w14:textId="7DFCD4C3" w:rsidR="000E7D1E" w:rsidRDefault="000E7D1E" w:rsidP="004D6BB4">
      <w:pPr>
        <w:jc w:val="both"/>
        <w:rPr>
          <w:sz w:val="24"/>
          <w:szCs w:val="24"/>
          <w:lang w:val="fr-FR"/>
        </w:rPr>
      </w:pPr>
      <w:r w:rsidRPr="000E7D1E">
        <w:rPr>
          <w:sz w:val="24"/>
          <w:szCs w:val="24"/>
          <w:lang w:val="fr-FR"/>
        </w:rPr>
        <w:t xml:space="preserve">Cette méthode présentait deux problèmes majeurs : une séparation imparfaite des spirales et une convergence difficile lors de l’apprentissage du réseau. Pour y remédier, nous avons introduit la </w:t>
      </w:r>
      <w:r w:rsidRPr="000E7D1E">
        <w:rPr>
          <w:b/>
          <w:bCs/>
          <w:sz w:val="24"/>
          <w:szCs w:val="24"/>
          <w:lang w:val="fr-FR"/>
        </w:rPr>
        <w:t>spirale d’Archimède</w:t>
      </w:r>
      <w:r w:rsidRPr="000E7D1E">
        <w:rPr>
          <w:sz w:val="24"/>
          <w:szCs w:val="24"/>
          <w:lang w:val="fr-FR"/>
        </w:rPr>
        <w:t xml:space="preserve"> définie par :</w:t>
      </w:r>
    </w:p>
    <w:p w14:paraId="3377A1BB" w14:textId="65C9C1D4" w:rsidR="000E7D1E" w:rsidRDefault="000E7D1E" w:rsidP="004D6BB4">
      <w:pPr>
        <w:jc w:val="both"/>
        <w:rPr>
          <w:sz w:val="24"/>
          <w:szCs w:val="24"/>
          <w:lang w:val="fr-FR"/>
        </w:rPr>
      </w:pPr>
      <w:r w:rsidRPr="000E7D1E">
        <w:rPr>
          <w:noProof/>
          <w:sz w:val="24"/>
          <w:szCs w:val="24"/>
          <w:lang w:val="fr-FR"/>
        </w:rPr>
        <w:drawing>
          <wp:inline distT="0" distB="0" distL="0" distR="0" wp14:anchorId="081DD269" wp14:editId="513B405F">
            <wp:extent cx="4048859" cy="457136"/>
            <wp:effectExtent l="0" t="0" r="0" b="635"/>
            <wp:docPr id="18811793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79320" name=""/>
                    <pic:cNvPicPr/>
                  </pic:nvPicPr>
                  <pic:blipFill>
                    <a:blip r:embed="rId12"/>
                    <a:stretch>
                      <a:fillRect/>
                    </a:stretch>
                  </pic:blipFill>
                  <pic:spPr>
                    <a:xfrm>
                      <a:off x="0" y="0"/>
                      <a:ext cx="4092862" cy="462104"/>
                    </a:xfrm>
                    <a:prstGeom prst="rect">
                      <a:avLst/>
                    </a:prstGeom>
                  </pic:spPr>
                </pic:pic>
              </a:graphicData>
            </a:graphic>
          </wp:inline>
        </w:drawing>
      </w:r>
    </w:p>
    <w:p w14:paraId="3D625EBB" w14:textId="51BAA219" w:rsidR="000E7D1E" w:rsidRPr="000E7D1E" w:rsidRDefault="000E7D1E" w:rsidP="004D6BB4">
      <w:pPr>
        <w:jc w:val="both"/>
        <w:rPr>
          <w:sz w:val="24"/>
          <w:szCs w:val="24"/>
          <w:lang w:val="fr-FR"/>
        </w:rPr>
      </w:pPr>
      <w:r w:rsidRPr="000E7D1E">
        <w:rPr>
          <w:sz w:val="24"/>
          <w:szCs w:val="24"/>
          <w:lang w:val="fr-FR"/>
        </w:rPr>
        <w:t xml:space="preserve">avec un décalage d’angle de </w:t>
      </w:r>
      <w:r w:rsidRPr="000E7D1E">
        <w:rPr>
          <w:sz w:val="24"/>
          <w:szCs w:val="24"/>
        </w:rPr>
        <w:t>π</w:t>
      </w:r>
      <w:r w:rsidRPr="000E7D1E">
        <w:rPr>
          <w:sz w:val="24"/>
          <w:szCs w:val="24"/>
          <w:lang w:val="fr-FR"/>
        </w:rPr>
        <w:t>\pi</w:t>
      </w:r>
      <w:r w:rsidRPr="000E7D1E">
        <w:rPr>
          <w:sz w:val="24"/>
          <w:szCs w:val="24"/>
        </w:rPr>
        <w:t>π</w:t>
      </w:r>
      <w:r w:rsidRPr="000E7D1E">
        <w:rPr>
          <w:sz w:val="24"/>
          <w:szCs w:val="24"/>
          <w:lang w:val="fr-FR"/>
        </w:rPr>
        <w:t xml:space="preserve"> pour générer la spirale opposée. Cette modification a permis d’améliorer significativement la distribution des points et la précision de la frontière de décision</w:t>
      </w:r>
    </w:p>
    <w:p w14:paraId="103A20F8" w14:textId="5155F8C9" w:rsidR="00BA36D1" w:rsidRDefault="00BA36D1" w:rsidP="004D6BB4">
      <w:pPr>
        <w:pStyle w:val="Titre3"/>
        <w:jc w:val="both"/>
        <w:rPr>
          <w:lang w:val="fr-FR"/>
        </w:rPr>
      </w:pPr>
      <w:r w:rsidRPr="00BA36D1">
        <w:rPr>
          <w:lang w:val="fr-FR"/>
        </w:rPr>
        <w:t xml:space="preserve">      </w:t>
      </w:r>
      <w:bookmarkStart w:id="8" w:name="_Toc194093127"/>
      <w:r w:rsidRPr="00BA36D1">
        <w:rPr>
          <w:lang w:val="fr-FR"/>
        </w:rPr>
        <w:t>Ajout des classes qui modulent les couches neuronales avec un certain nombre d’entrées et de sorties.</w:t>
      </w:r>
      <w:bookmarkEnd w:id="8"/>
    </w:p>
    <w:p w14:paraId="09E5AE46" w14:textId="77777777" w:rsidR="000E7D1E" w:rsidRPr="000E7D1E" w:rsidRDefault="000E7D1E" w:rsidP="004D6BB4">
      <w:pPr>
        <w:jc w:val="both"/>
        <w:rPr>
          <w:lang w:val="fr-FR"/>
        </w:rPr>
      </w:pPr>
      <w:r w:rsidRPr="000E7D1E">
        <w:rPr>
          <w:lang w:val="fr-FR"/>
        </w:rPr>
        <w:t>En parallèle de l’amélioration de la génération des spirales, nous avons rendu le réseau neuronal plus modulable en permettant la configuration dynamique du nombre d’entrées, de couches cachées et de neurones en sortie.</w:t>
      </w:r>
    </w:p>
    <w:p w14:paraId="4B5B7837" w14:textId="77777777" w:rsidR="000E7D1E" w:rsidRPr="000E7D1E" w:rsidRDefault="000E7D1E" w:rsidP="004D6BB4">
      <w:pPr>
        <w:numPr>
          <w:ilvl w:val="0"/>
          <w:numId w:val="19"/>
        </w:numPr>
        <w:jc w:val="both"/>
        <w:rPr>
          <w:lang w:val="fr-FR"/>
        </w:rPr>
      </w:pPr>
      <w:r w:rsidRPr="000E7D1E">
        <w:rPr>
          <w:lang w:val="fr-FR"/>
        </w:rPr>
        <w:t xml:space="preserve">Pour la classification binaire (spirales rouge et bleue), le réseau est typiquement configuré avec 2 entrées (pour xxx et </w:t>
      </w:r>
      <w:proofErr w:type="spellStart"/>
      <w:r w:rsidRPr="000E7D1E">
        <w:rPr>
          <w:lang w:val="fr-FR"/>
        </w:rPr>
        <w:t>yyy</w:t>
      </w:r>
      <w:proofErr w:type="spellEnd"/>
      <w:r w:rsidRPr="000E7D1E">
        <w:rPr>
          <w:lang w:val="fr-FR"/>
        </w:rPr>
        <w:t>), plusieurs couches cachées (par exemple, 10 neurones par couche) et 2 neurones en sortie.</w:t>
      </w:r>
    </w:p>
    <w:p w14:paraId="0F1FA615" w14:textId="77777777" w:rsidR="000E7D1E" w:rsidRPr="000E7D1E" w:rsidRDefault="000E7D1E" w:rsidP="004D6BB4">
      <w:pPr>
        <w:numPr>
          <w:ilvl w:val="0"/>
          <w:numId w:val="19"/>
        </w:numPr>
        <w:jc w:val="both"/>
        <w:rPr>
          <w:lang w:val="fr-FR"/>
        </w:rPr>
      </w:pPr>
      <w:r w:rsidRPr="000E7D1E">
        <w:rPr>
          <w:lang w:val="fr-FR"/>
        </w:rPr>
        <w:lastRenderedPageBreak/>
        <w:t>Pour des scénarios plus complexes (comme un rendu en RGB ou une classification multi-classes), le nombre de sorties est ajusté en conséquence (par exemple, 3 neurones pour un affichage en couleurs).</w:t>
      </w:r>
    </w:p>
    <w:p w14:paraId="4C332DC6" w14:textId="77777777" w:rsidR="000E7D1E" w:rsidRPr="000E7D1E" w:rsidRDefault="000E7D1E" w:rsidP="004D6BB4">
      <w:pPr>
        <w:jc w:val="both"/>
        <w:rPr>
          <w:lang w:val="fr-FR"/>
        </w:rPr>
      </w:pPr>
      <w:r w:rsidRPr="000E7D1E">
        <w:rPr>
          <w:lang w:val="fr-FR"/>
        </w:rPr>
        <w:t xml:space="preserve">Cette modularité a été implémentée via la fonction </w:t>
      </w:r>
      <w:proofErr w:type="spellStart"/>
      <w:r w:rsidRPr="000E7D1E">
        <w:rPr>
          <w:lang w:val="fr-FR"/>
        </w:rPr>
        <w:t>creer_reseau</w:t>
      </w:r>
      <w:proofErr w:type="spellEnd"/>
      <w:r w:rsidRPr="000E7D1E">
        <w:rPr>
          <w:lang w:val="fr-FR"/>
        </w:rPr>
        <w:t>(), qui permet d’allouer dynamiquement le réseau en fonction des paramètres fournis. Un exemple de création de réseau pour une classification R/B est le suivant :</w:t>
      </w:r>
    </w:p>
    <w:p w14:paraId="194FDB7B" w14:textId="6B195C85" w:rsidR="000E7D1E" w:rsidRDefault="000E7D1E" w:rsidP="004D6BB4">
      <w:pPr>
        <w:jc w:val="both"/>
        <w:rPr>
          <w:lang w:val="fr-FR"/>
        </w:rPr>
      </w:pPr>
      <w:r w:rsidRPr="000E7D1E">
        <w:rPr>
          <w:noProof/>
          <w:lang w:val="fr-FR"/>
        </w:rPr>
        <w:drawing>
          <wp:inline distT="0" distB="0" distL="0" distR="0" wp14:anchorId="46FF53C6" wp14:editId="5A9C8AB1">
            <wp:extent cx="6514464" cy="475013"/>
            <wp:effectExtent l="0" t="0" r="1270" b="1270"/>
            <wp:docPr id="1373651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51678" name=""/>
                    <pic:cNvPicPr/>
                  </pic:nvPicPr>
                  <pic:blipFill>
                    <a:blip r:embed="rId13"/>
                    <a:stretch>
                      <a:fillRect/>
                    </a:stretch>
                  </pic:blipFill>
                  <pic:spPr>
                    <a:xfrm>
                      <a:off x="0" y="0"/>
                      <a:ext cx="6527328" cy="475951"/>
                    </a:xfrm>
                    <a:prstGeom prst="rect">
                      <a:avLst/>
                    </a:prstGeom>
                  </pic:spPr>
                </pic:pic>
              </a:graphicData>
            </a:graphic>
          </wp:inline>
        </w:drawing>
      </w:r>
    </w:p>
    <w:p w14:paraId="242FEAAC" w14:textId="28CABC56" w:rsidR="000E7D1E" w:rsidRDefault="000E7D1E" w:rsidP="004D6BB4">
      <w:pPr>
        <w:jc w:val="both"/>
        <w:rPr>
          <w:lang w:val="fr-FR"/>
        </w:rPr>
      </w:pPr>
      <w:r>
        <w:rPr>
          <w:lang w:val="fr-FR"/>
        </w:rPr>
        <w:t xml:space="preserve">Fichier </w:t>
      </w:r>
      <w:proofErr w:type="spellStart"/>
      <w:r>
        <w:rPr>
          <w:lang w:val="fr-FR"/>
        </w:rPr>
        <w:t>ui_Manger.c</w:t>
      </w:r>
      <w:proofErr w:type="spellEnd"/>
    </w:p>
    <w:p w14:paraId="3B3815E8" w14:textId="237D2440" w:rsidR="000E7D1E" w:rsidRDefault="000E7D1E" w:rsidP="004D6BB4">
      <w:pPr>
        <w:jc w:val="both"/>
        <w:rPr>
          <w:lang w:val="fr-FR"/>
        </w:rPr>
      </w:pPr>
      <w:r w:rsidRPr="000E7D1E">
        <w:rPr>
          <w:lang w:val="fr-FR"/>
        </w:rPr>
        <w:t>et pour un modèle RGB :</w:t>
      </w:r>
    </w:p>
    <w:p w14:paraId="6CD80527" w14:textId="67F2BBF5" w:rsidR="00FB00F9" w:rsidRDefault="00FB00F9" w:rsidP="004D6BB4">
      <w:pPr>
        <w:jc w:val="both"/>
        <w:rPr>
          <w:lang w:val="fr-FR"/>
        </w:rPr>
      </w:pPr>
      <w:r w:rsidRPr="00FB00F9">
        <w:rPr>
          <w:noProof/>
          <w:lang w:val="fr-FR"/>
        </w:rPr>
        <w:drawing>
          <wp:inline distT="0" distB="0" distL="0" distR="0" wp14:anchorId="662183D0" wp14:editId="396A4830">
            <wp:extent cx="5795010" cy="1033154"/>
            <wp:effectExtent l="0" t="0" r="0" b="0"/>
            <wp:docPr id="887833617"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33617" name="Image 1" descr="Une image contenant texte, Police, capture d’écran, ligne&#10;&#10;Le contenu généré par l’IA peut être incorrect."/>
                    <pic:cNvPicPr/>
                  </pic:nvPicPr>
                  <pic:blipFill>
                    <a:blip r:embed="rId14"/>
                    <a:stretch>
                      <a:fillRect/>
                    </a:stretch>
                  </pic:blipFill>
                  <pic:spPr>
                    <a:xfrm>
                      <a:off x="0" y="0"/>
                      <a:ext cx="5814255" cy="1036585"/>
                    </a:xfrm>
                    <a:prstGeom prst="rect">
                      <a:avLst/>
                    </a:prstGeom>
                  </pic:spPr>
                </pic:pic>
              </a:graphicData>
            </a:graphic>
          </wp:inline>
        </w:drawing>
      </w:r>
    </w:p>
    <w:p w14:paraId="210F8FEE" w14:textId="5C33376E" w:rsidR="00BA36D1" w:rsidRPr="00227D58" w:rsidRDefault="00BA36D1" w:rsidP="004D6BB4">
      <w:pPr>
        <w:pStyle w:val="Titre3"/>
        <w:jc w:val="both"/>
        <w:rPr>
          <w:lang w:val="fr-FR"/>
        </w:rPr>
      </w:pPr>
      <w:r w:rsidRPr="00BA36D1">
        <w:rPr>
          <w:lang w:val="fr-FR"/>
        </w:rPr>
        <w:t xml:space="preserve">       </w:t>
      </w:r>
      <w:bookmarkStart w:id="9" w:name="_Toc194093128"/>
      <w:r w:rsidRPr="00227D58">
        <w:rPr>
          <w:lang w:val="fr-FR"/>
        </w:rPr>
        <w:t>Explication des étapes avancées réalisées</w:t>
      </w:r>
      <w:bookmarkEnd w:id="9"/>
      <w:r w:rsidRPr="00227D58">
        <w:rPr>
          <w:lang w:val="fr-FR"/>
        </w:rPr>
        <w:t xml:space="preserve"> </w:t>
      </w:r>
    </w:p>
    <w:p w14:paraId="54BC8B8F" w14:textId="77777777" w:rsidR="00F82AE4" w:rsidRPr="00F82AE4" w:rsidRDefault="00F82AE4" w:rsidP="004D6BB4">
      <w:pPr>
        <w:jc w:val="both"/>
        <w:rPr>
          <w:sz w:val="28"/>
          <w:szCs w:val="28"/>
          <w:lang w:val="fr-FR"/>
        </w:rPr>
      </w:pPr>
      <w:r w:rsidRPr="00F82AE4">
        <w:rPr>
          <w:sz w:val="28"/>
          <w:szCs w:val="28"/>
          <w:lang w:val="fr-FR"/>
        </w:rPr>
        <w:t xml:space="preserve"> </w:t>
      </w:r>
      <w:r w:rsidR="00FB00F9" w:rsidRPr="00F82AE4">
        <w:rPr>
          <w:sz w:val="28"/>
          <w:szCs w:val="28"/>
          <w:lang w:val="fr-FR"/>
        </w:rPr>
        <w:t xml:space="preserve">Version </w:t>
      </w:r>
      <w:r w:rsidRPr="00F82AE4">
        <w:rPr>
          <w:sz w:val="28"/>
          <w:szCs w:val="28"/>
          <w:lang w:val="fr-FR"/>
        </w:rPr>
        <w:t xml:space="preserve">1 : </w:t>
      </w:r>
    </w:p>
    <w:p w14:paraId="6573654E" w14:textId="62118231" w:rsidR="00FB00F9" w:rsidRPr="00F82AE4" w:rsidRDefault="00FB00F9" w:rsidP="004D6BB4">
      <w:pPr>
        <w:rPr>
          <w:sz w:val="24"/>
          <w:szCs w:val="24"/>
          <w:lang w:val="fr-FR"/>
        </w:rPr>
      </w:pPr>
      <w:r w:rsidRPr="00A10490">
        <w:rPr>
          <w:lang w:val="fr-FR"/>
        </w:rPr>
        <w:t>Initialement, nous avions utilisé les équations paramétriques suivantes pour générer les spirales :</w:t>
      </w:r>
      <w:r w:rsidRPr="00A10490">
        <w:rPr>
          <w:lang w:val="fr-FR"/>
        </w:rPr>
        <w:br/>
        <w:t>Spirale bleue : x = t × cos(t), y = t × sin(t)</w:t>
      </w:r>
      <w:r w:rsidRPr="00A10490">
        <w:rPr>
          <w:lang w:val="fr-FR"/>
        </w:rPr>
        <w:br/>
        <w:t>Spirale rouge (opposée) : x = -t × cos(t), y = -t × sin(t)</w:t>
      </w:r>
      <w:r w:rsidRPr="00A10490">
        <w:rPr>
          <w:lang w:val="fr-FR"/>
        </w:rPr>
        <w:br/>
      </w:r>
      <w:r w:rsidRPr="00A10490">
        <w:rPr>
          <w:lang w:val="fr-FR"/>
        </w:rPr>
        <w:br/>
        <w:t>Cette méthode présentait deux problèmes majeurs : séparation imparfaite des spirales et convergence difficile.</w:t>
      </w:r>
    </w:p>
    <w:p w14:paraId="2B1844F2" w14:textId="01B56935" w:rsidR="00FB00F9" w:rsidRDefault="00FB00F9" w:rsidP="004D6BB4">
      <w:pPr>
        <w:jc w:val="both"/>
        <w:rPr>
          <w:lang w:val="fr-FR"/>
        </w:rPr>
      </w:pPr>
      <w:r w:rsidRPr="00644001">
        <w:rPr>
          <w:lang w:val="fr-FR"/>
        </w:rPr>
        <w:t xml:space="preserve">Comme illustré dans l’image ci-dessous correspondant à la version </w:t>
      </w:r>
      <w:r>
        <w:rPr>
          <w:lang w:val="fr-FR"/>
        </w:rPr>
        <w:t>1</w:t>
      </w:r>
    </w:p>
    <w:p w14:paraId="4E1238BE" w14:textId="2C17AEFC" w:rsidR="00FB00F9" w:rsidRDefault="00FB00F9" w:rsidP="004D6BB4">
      <w:pPr>
        <w:jc w:val="both"/>
        <w:rPr>
          <w:lang w:val="fr-FR"/>
        </w:rPr>
      </w:pPr>
      <w:r>
        <w:rPr>
          <w:rFonts w:ascii="Arial" w:hAnsi="Arial" w:cs="Arial"/>
          <w:noProof/>
          <w:color w:val="000000"/>
          <w:bdr w:val="none" w:sz="0" w:space="0" w:color="auto" w:frame="1"/>
        </w:rPr>
        <w:lastRenderedPageBreak/>
        <w:drawing>
          <wp:inline distT="0" distB="0" distL="0" distR="0" wp14:anchorId="23A0CAD9" wp14:editId="6A929D61">
            <wp:extent cx="3581400" cy="3742231"/>
            <wp:effectExtent l="0" t="0" r="0" b="0"/>
            <wp:docPr id="2087405317" name="Image 1" descr="Une image contenant capture d’écran, Graphique, Caractère coloré,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05317" name="Image 1" descr="Une image contenant capture d’écran, Graphique, Caractère coloré, graphisme&#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2742" cy="3754083"/>
                    </a:xfrm>
                    <a:prstGeom prst="rect">
                      <a:avLst/>
                    </a:prstGeom>
                    <a:noFill/>
                    <a:ln>
                      <a:noFill/>
                    </a:ln>
                  </pic:spPr>
                </pic:pic>
              </a:graphicData>
            </a:graphic>
          </wp:inline>
        </w:drawing>
      </w:r>
    </w:p>
    <w:p w14:paraId="0EA490B3" w14:textId="77777777" w:rsidR="004D27F1" w:rsidRDefault="00D7487A" w:rsidP="004D6BB4">
      <w:pPr>
        <w:jc w:val="both"/>
        <w:rPr>
          <w:lang w:val="fr-FR"/>
        </w:rPr>
      </w:pPr>
      <w:r>
        <w:rPr>
          <w:lang w:val="fr-FR"/>
        </w:rPr>
        <w:t xml:space="preserve">Voir sur git : </w:t>
      </w:r>
    </w:p>
    <w:p w14:paraId="43CB05B3" w14:textId="4605EC72" w:rsidR="004D27F1" w:rsidRDefault="004D27F1" w:rsidP="004D6BB4">
      <w:pPr>
        <w:jc w:val="both"/>
        <w:rPr>
          <w:lang w:val="fr-FR"/>
        </w:rPr>
      </w:pPr>
      <w:hyperlink r:id="rId16" w:history="1">
        <w:r w:rsidRPr="00B464EE">
          <w:rPr>
            <w:rStyle w:val="Lienhypertexte"/>
            <w:lang w:val="fr-FR"/>
          </w:rPr>
          <w:t>https://github.com/kaaix/reseau-neurones-spirales/commit/59c48f5da4e2ea9ce75210b0ee6505057e68f7c3</w:t>
        </w:r>
      </w:hyperlink>
    </w:p>
    <w:p w14:paraId="4418BF32" w14:textId="77777777" w:rsidR="002D0570" w:rsidRDefault="002D0570" w:rsidP="004D6BB4">
      <w:pPr>
        <w:jc w:val="both"/>
        <w:rPr>
          <w:lang w:val="fr-FR"/>
        </w:rPr>
      </w:pPr>
    </w:p>
    <w:p w14:paraId="33D24875" w14:textId="77777777" w:rsidR="002D0570" w:rsidRDefault="002D0570" w:rsidP="004D6BB4">
      <w:pPr>
        <w:jc w:val="both"/>
        <w:rPr>
          <w:lang w:val="fr-FR"/>
        </w:rPr>
      </w:pPr>
    </w:p>
    <w:p w14:paraId="1FEC3864" w14:textId="77777777" w:rsidR="002D0570" w:rsidRDefault="002D0570" w:rsidP="004D6BB4">
      <w:pPr>
        <w:jc w:val="both"/>
        <w:rPr>
          <w:lang w:val="fr-FR"/>
        </w:rPr>
      </w:pPr>
    </w:p>
    <w:p w14:paraId="485AB90A" w14:textId="7AC1A56E" w:rsidR="00283E9E" w:rsidRPr="00F82AE4" w:rsidRDefault="00F82AE4" w:rsidP="004D6BB4">
      <w:pPr>
        <w:jc w:val="both"/>
        <w:rPr>
          <w:sz w:val="28"/>
          <w:szCs w:val="28"/>
          <w:lang w:val="fr-FR"/>
        </w:rPr>
      </w:pPr>
      <w:r>
        <w:rPr>
          <w:lang w:val="fr-FR"/>
        </w:rPr>
        <w:t xml:space="preserve"> </w:t>
      </w:r>
      <w:r w:rsidR="00283E9E" w:rsidRPr="00F82AE4">
        <w:rPr>
          <w:sz w:val="28"/>
          <w:szCs w:val="28"/>
          <w:lang w:val="fr-FR"/>
        </w:rPr>
        <w:t xml:space="preserve">Version 2  </w:t>
      </w:r>
      <w:r>
        <w:rPr>
          <w:sz w:val="28"/>
          <w:szCs w:val="28"/>
          <w:lang w:val="fr-FR"/>
        </w:rPr>
        <w:t>S</w:t>
      </w:r>
      <w:r w:rsidR="00283E9E" w:rsidRPr="00F82AE4">
        <w:rPr>
          <w:sz w:val="28"/>
          <w:szCs w:val="28"/>
          <w:lang w:val="fr-FR"/>
        </w:rPr>
        <w:t>pirale d’Archimède</w:t>
      </w:r>
      <w:r>
        <w:rPr>
          <w:sz w:val="28"/>
          <w:szCs w:val="28"/>
          <w:lang w:val="fr-FR"/>
        </w:rPr>
        <w:t> :</w:t>
      </w:r>
    </w:p>
    <w:p w14:paraId="5B799579" w14:textId="77777777" w:rsidR="00283E9E" w:rsidRDefault="00283E9E" w:rsidP="004D6BB4">
      <w:pPr>
        <w:jc w:val="both"/>
        <w:rPr>
          <w:lang w:val="fr-FR"/>
        </w:rPr>
      </w:pPr>
      <w:r w:rsidRPr="00A10490">
        <w:rPr>
          <w:lang w:val="fr-FR"/>
        </w:rPr>
        <w:t xml:space="preserve">Nous avons introduit la spirale d’Archimède définie par : r = a + b × t, x = r × cos(t), y = r × sin(t), avec un décalage d’angle </w:t>
      </w:r>
      <w:r>
        <w:t>π</w:t>
      </w:r>
      <w:r w:rsidRPr="00A10490">
        <w:rPr>
          <w:lang w:val="fr-FR"/>
        </w:rPr>
        <w:t xml:space="preserve"> pour générer la deuxième spirale. Ces modifications ont amélioré la distribution des points et la précision de la frontière de décision.</w:t>
      </w:r>
    </w:p>
    <w:p w14:paraId="62681F91" w14:textId="77777777" w:rsidR="00283E9E" w:rsidRDefault="00283E9E" w:rsidP="004D6BB4">
      <w:pPr>
        <w:jc w:val="both"/>
        <w:rPr>
          <w:lang w:val="fr-FR"/>
        </w:rPr>
      </w:pPr>
      <w:r w:rsidRPr="00F602C2">
        <w:rPr>
          <w:lang w:val="fr-FR"/>
        </w:rPr>
        <w:lastRenderedPageBreak/>
        <w:t xml:space="preserve">Néanmoins, le résultat obtenu demeurait insatisfaisant, l’affichage étant perturbé par un mauvais réglage du paramètre </w:t>
      </w:r>
      <w:proofErr w:type="spellStart"/>
      <w:r w:rsidRPr="00F602C2">
        <w:rPr>
          <w:lang w:val="fr-FR"/>
        </w:rPr>
        <w:t>scale</w:t>
      </w:r>
      <w:proofErr w:type="spellEnd"/>
      <w:r w:rsidRPr="00F602C2">
        <w:rPr>
          <w:lang w:val="fr-FR"/>
        </w:rPr>
        <w:t>, lié à des choix inadaptés concernant la normalisation et le paramétrage angulaire</w:t>
      </w:r>
      <w:r>
        <w:rPr>
          <w:lang w:val="fr-FR"/>
        </w:rPr>
        <w:t xml:space="preserve">. </w:t>
      </w:r>
    </w:p>
    <w:p w14:paraId="2C7AF73A" w14:textId="59784124" w:rsidR="00283E9E" w:rsidRDefault="00283E9E" w:rsidP="004D6BB4">
      <w:pPr>
        <w:jc w:val="both"/>
        <w:rPr>
          <w:lang w:val="fr-FR"/>
        </w:rPr>
      </w:pPr>
      <w:r w:rsidRPr="00F602C2">
        <w:rPr>
          <w:noProof/>
          <w:lang w:val="fr-FR"/>
        </w:rPr>
        <w:drawing>
          <wp:inline distT="0" distB="0" distL="0" distR="0" wp14:anchorId="7567F1FB" wp14:editId="727A2F4D">
            <wp:extent cx="5486400" cy="792480"/>
            <wp:effectExtent l="0" t="0" r="0" b="7620"/>
            <wp:docPr id="202006111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61119" name="Image 1" descr="Une image contenant texte, capture d’écran, Police&#10;&#10;Le contenu généré par l’IA peut être incorrect."/>
                    <pic:cNvPicPr/>
                  </pic:nvPicPr>
                  <pic:blipFill>
                    <a:blip r:embed="rId17"/>
                    <a:stretch>
                      <a:fillRect/>
                    </a:stretch>
                  </pic:blipFill>
                  <pic:spPr>
                    <a:xfrm>
                      <a:off x="0" y="0"/>
                      <a:ext cx="5486400" cy="792480"/>
                    </a:xfrm>
                    <a:prstGeom prst="rect">
                      <a:avLst/>
                    </a:prstGeom>
                  </pic:spPr>
                </pic:pic>
              </a:graphicData>
            </a:graphic>
          </wp:inline>
        </w:drawing>
      </w:r>
    </w:p>
    <w:p w14:paraId="2737D599" w14:textId="77777777" w:rsidR="00283E9E" w:rsidRDefault="00283E9E" w:rsidP="004D6BB4">
      <w:pPr>
        <w:jc w:val="both"/>
        <w:rPr>
          <w:lang w:val="fr-FR"/>
        </w:rPr>
      </w:pPr>
      <w:r w:rsidRPr="00644001">
        <w:rPr>
          <w:lang w:val="fr-FR"/>
        </w:rPr>
        <w:t xml:space="preserve">La capture ci-contre illustre les paramètres de la fonction </w:t>
      </w:r>
      <w:proofErr w:type="spellStart"/>
      <w:r w:rsidRPr="00644001">
        <w:rPr>
          <w:lang w:val="fr-FR"/>
        </w:rPr>
        <w:t>void</w:t>
      </w:r>
      <w:proofErr w:type="spellEnd"/>
      <w:r w:rsidRPr="00644001">
        <w:rPr>
          <w:lang w:val="fr-FR"/>
        </w:rPr>
        <w:t xml:space="preserve"> </w:t>
      </w:r>
      <w:proofErr w:type="spellStart"/>
      <w:r w:rsidRPr="00644001">
        <w:rPr>
          <w:lang w:val="fr-FR"/>
        </w:rPr>
        <w:t>generer_spirales_archimede</w:t>
      </w:r>
      <w:proofErr w:type="spellEnd"/>
      <w:r w:rsidRPr="00644001">
        <w:rPr>
          <w:lang w:val="fr-FR"/>
        </w:rPr>
        <w:t>(), ayant permis d'obtenir les résultats de la version 2. Les ajustements finaux, menant au rendu de la version 3, y seront présentés.</w:t>
      </w:r>
    </w:p>
    <w:p w14:paraId="240A0B20" w14:textId="77777777" w:rsidR="00283E9E" w:rsidRPr="00F602C2" w:rsidRDefault="00283E9E" w:rsidP="004D6BB4">
      <w:pPr>
        <w:jc w:val="both"/>
        <w:rPr>
          <w:lang w:val="fr-FR"/>
        </w:rPr>
      </w:pPr>
      <w:r w:rsidRPr="00644001">
        <w:rPr>
          <w:lang w:val="fr-FR"/>
        </w:rPr>
        <w:t>Comme illustré dans l’image ci-dessous correspondant à la version 2</w:t>
      </w:r>
      <w:r>
        <w:rPr>
          <w:lang w:val="fr-FR"/>
        </w:rPr>
        <w:t xml:space="preserve">: </w:t>
      </w:r>
      <w:r w:rsidRPr="00A10490">
        <w:rPr>
          <w:rFonts w:ascii="Arial" w:hAnsi="Arial" w:cs="Arial"/>
          <w:color w:val="000000"/>
          <w:bdr w:val="none" w:sz="0" w:space="0" w:color="auto" w:frame="1"/>
          <w:lang w:val="fr-FR"/>
        </w:rPr>
        <w:t xml:space="preserve"> </w:t>
      </w:r>
    </w:p>
    <w:p w14:paraId="182F77D2" w14:textId="0A1172D9" w:rsidR="00283E9E" w:rsidRDefault="00283E9E" w:rsidP="004D6BB4">
      <w:pPr>
        <w:jc w:val="both"/>
        <w:rPr>
          <w:lang w:val="fr-FR"/>
        </w:rPr>
      </w:pPr>
      <w:r>
        <w:rPr>
          <w:rFonts w:ascii="Arial" w:hAnsi="Arial" w:cs="Arial"/>
          <w:noProof/>
          <w:color w:val="000000"/>
          <w:bdr w:val="none" w:sz="0" w:space="0" w:color="auto" w:frame="1"/>
        </w:rPr>
        <w:drawing>
          <wp:inline distT="0" distB="0" distL="0" distR="0" wp14:anchorId="5A6FA202" wp14:editId="07A702E4">
            <wp:extent cx="3626206" cy="2867025"/>
            <wp:effectExtent l="0" t="0" r="0" b="0"/>
            <wp:docPr id="1864184954" name="Image 2" descr="Une image contenant capture d’écran, Caractère coloré, Graphique, Art fracta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84954" name="Image 2" descr="Une image contenant capture d’écran, Caractère coloré, Graphique, Art fractal&#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7067" cy="2867706"/>
                    </a:xfrm>
                    <a:prstGeom prst="rect">
                      <a:avLst/>
                    </a:prstGeom>
                    <a:noFill/>
                    <a:ln>
                      <a:noFill/>
                    </a:ln>
                  </pic:spPr>
                </pic:pic>
              </a:graphicData>
            </a:graphic>
          </wp:inline>
        </w:drawing>
      </w:r>
    </w:p>
    <w:p w14:paraId="51B5F0F5" w14:textId="77777777" w:rsidR="002D0570" w:rsidRDefault="002D0570" w:rsidP="004D6BB4">
      <w:pPr>
        <w:jc w:val="both"/>
        <w:rPr>
          <w:lang w:val="fr-FR"/>
        </w:rPr>
      </w:pPr>
    </w:p>
    <w:p w14:paraId="654F6555" w14:textId="77777777" w:rsidR="002D0570" w:rsidRDefault="002D0570" w:rsidP="004D6BB4">
      <w:pPr>
        <w:jc w:val="both"/>
        <w:rPr>
          <w:lang w:val="fr-FR"/>
        </w:rPr>
      </w:pPr>
    </w:p>
    <w:p w14:paraId="188A109F" w14:textId="78D12D8B" w:rsidR="002D0570" w:rsidRDefault="002D0570" w:rsidP="004D6BB4">
      <w:pPr>
        <w:jc w:val="both"/>
        <w:rPr>
          <w:lang w:val="fr-FR"/>
        </w:rPr>
      </w:pPr>
      <w:r>
        <w:rPr>
          <w:lang w:val="fr-FR"/>
        </w:rPr>
        <w:t xml:space="preserve">Voir git : </w:t>
      </w:r>
    </w:p>
    <w:p w14:paraId="6BC90254" w14:textId="31EF5847" w:rsidR="002D0570" w:rsidRDefault="002D0570" w:rsidP="004D6BB4">
      <w:pPr>
        <w:jc w:val="both"/>
        <w:rPr>
          <w:lang w:val="fr-FR"/>
        </w:rPr>
      </w:pPr>
      <w:hyperlink r:id="rId19" w:history="1">
        <w:r w:rsidRPr="00B464EE">
          <w:rPr>
            <w:rStyle w:val="Lienhypertexte"/>
            <w:lang w:val="fr-FR"/>
          </w:rPr>
          <w:t>https://github.com/kaaix/reseau-neurones-spirales/commit/f6542a4615b4962338a63a843532e66d627b8cca</w:t>
        </w:r>
      </w:hyperlink>
    </w:p>
    <w:p w14:paraId="2A5F836A" w14:textId="276F645F" w:rsidR="00283E9E" w:rsidRPr="000518B9" w:rsidRDefault="00283E9E" w:rsidP="004D6BB4">
      <w:pPr>
        <w:jc w:val="both"/>
        <w:rPr>
          <w:sz w:val="28"/>
          <w:szCs w:val="28"/>
          <w:lang w:val="fr-FR"/>
        </w:rPr>
      </w:pPr>
      <w:r w:rsidRPr="000518B9">
        <w:rPr>
          <w:sz w:val="28"/>
          <w:szCs w:val="28"/>
          <w:lang w:val="fr-FR"/>
        </w:rPr>
        <w:lastRenderedPageBreak/>
        <w:t xml:space="preserve">Version 3 </w:t>
      </w:r>
      <w:r w:rsidR="000518B9">
        <w:rPr>
          <w:sz w:val="28"/>
          <w:szCs w:val="28"/>
          <w:lang w:val="fr-FR"/>
        </w:rPr>
        <w:t>A</w:t>
      </w:r>
      <w:r w:rsidRPr="000518B9">
        <w:rPr>
          <w:sz w:val="28"/>
          <w:szCs w:val="28"/>
          <w:lang w:val="fr-FR"/>
        </w:rPr>
        <w:t>justements fins des paramètres</w:t>
      </w:r>
      <w:r w:rsidR="000518B9">
        <w:rPr>
          <w:sz w:val="28"/>
          <w:szCs w:val="28"/>
          <w:lang w:val="fr-FR"/>
        </w:rPr>
        <w:t> :</w:t>
      </w:r>
      <w:r w:rsidRPr="000518B9">
        <w:rPr>
          <w:sz w:val="28"/>
          <w:szCs w:val="28"/>
          <w:lang w:val="fr-FR"/>
        </w:rPr>
        <w:t xml:space="preserve"> </w:t>
      </w:r>
    </w:p>
    <w:p w14:paraId="2D413C32" w14:textId="77777777" w:rsidR="00283E9E" w:rsidRPr="00A55BE4" w:rsidRDefault="00283E9E" w:rsidP="004D6BB4">
      <w:pPr>
        <w:jc w:val="both"/>
        <w:rPr>
          <w:lang w:val="fr-FR"/>
        </w:rPr>
      </w:pPr>
      <w:r w:rsidRPr="00A55BE4">
        <w:rPr>
          <w:lang w:val="fr-FR"/>
        </w:rPr>
        <w:t>Dans cette troisième itération, nous avons apporté des ajustements précis aux paramètres clés pour optimiser la visibilité et la séparation des spirales. Plus spécifiquement :</w:t>
      </w:r>
    </w:p>
    <w:p w14:paraId="3AAF16F7" w14:textId="77777777" w:rsidR="00283E9E" w:rsidRPr="00A10490" w:rsidRDefault="00283E9E" w:rsidP="004D6BB4">
      <w:pPr>
        <w:jc w:val="both"/>
        <w:rPr>
          <w:lang w:val="fr-FR"/>
        </w:rPr>
      </w:pPr>
      <w:r w:rsidRPr="00A10490">
        <w:rPr>
          <w:b/>
          <w:bCs/>
          <w:lang w:val="fr-FR"/>
        </w:rPr>
        <w:t>Explication des modifications de la version 3 et rappel des points clés :</w:t>
      </w:r>
    </w:p>
    <w:p w14:paraId="6A10E289" w14:textId="77777777" w:rsidR="00283E9E" w:rsidRPr="00A10490" w:rsidRDefault="00283E9E" w:rsidP="004D6BB4">
      <w:pPr>
        <w:jc w:val="both"/>
        <w:rPr>
          <w:lang w:val="fr-FR"/>
        </w:rPr>
      </w:pPr>
      <w:r w:rsidRPr="00A10490">
        <w:rPr>
          <w:lang w:val="fr-FR"/>
        </w:rPr>
        <w:t>Dans cette troisième version, nous avons principalement ajusté deux paramètres importants :</w:t>
      </w:r>
    </w:p>
    <w:p w14:paraId="24CF95B0" w14:textId="77777777" w:rsidR="00283E9E" w:rsidRDefault="00283E9E" w:rsidP="004D6BB4">
      <w:pPr>
        <w:pStyle w:val="Paragraphedeliste"/>
        <w:numPr>
          <w:ilvl w:val="0"/>
          <w:numId w:val="20"/>
        </w:numPr>
        <w:spacing w:before="100" w:beforeAutospacing="1" w:after="100" w:afterAutospacing="1" w:line="240" w:lineRule="auto"/>
        <w:jc w:val="both"/>
        <w:rPr>
          <w:rFonts w:eastAsia="Times New Roman" w:cs="Times New Roman"/>
          <w:lang w:val="fr-FR" w:eastAsia="fr-FR"/>
        </w:rPr>
      </w:pPr>
      <w:r w:rsidRPr="00A55BE4">
        <w:rPr>
          <w:rFonts w:eastAsia="Times New Roman" w:cs="Times New Roman"/>
          <w:b/>
          <w:bCs/>
          <w:lang w:val="fr-FR" w:eastAsia="fr-FR"/>
        </w:rPr>
        <w:t>Le facteur de normalisation (</w:t>
      </w:r>
      <w:proofErr w:type="spellStart"/>
      <w:r w:rsidRPr="00A55BE4">
        <w:rPr>
          <w:rFonts w:eastAsia="Times New Roman" w:cs="Times New Roman"/>
          <w:b/>
          <w:bCs/>
          <w:lang w:val="fr-FR" w:eastAsia="fr-FR"/>
        </w:rPr>
        <w:t>scale</w:t>
      </w:r>
      <w:proofErr w:type="spellEnd"/>
      <w:r w:rsidRPr="00A55BE4">
        <w:rPr>
          <w:rFonts w:eastAsia="Times New Roman" w:cs="Times New Roman"/>
          <w:b/>
          <w:bCs/>
          <w:lang w:val="fr-FR" w:eastAsia="fr-FR"/>
        </w:rPr>
        <w:t>) :</w:t>
      </w:r>
      <w:r w:rsidRPr="00A55BE4">
        <w:rPr>
          <w:rFonts w:eastAsia="Times New Roman" w:cs="Times New Roman"/>
          <w:lang w:val="fr-FR" w:eastAsia="fr-FR"/>
        </w:rPr>
        <w:t xml:space="preserve"> La valeur choisie pour </w:t>
      </w:r>
      <w:proofErr w:type="spellStart"/>
      <w:r w:rsidRPr="00A55BE4">
        <w:rPr>
          <w:rFonts w:eastAsia="Times New Roman" w:cs="Courier New"/>
          <w:lang w:val="fr-FR" w:eastAsia="fr-FR"/>
        </w:rPr>
        <w:t>scale</w:t>
      </w:r>
      <w:proofErr w:type="spellEnd"/>
      <w:r w:rsidRPr="00A55BE4">
        <w:rPr>
          <w:rFonts w:eastAsia="Times New Roman" w:cs="Times New Roman"/>
          <w:lang w:val="fr-FR" w:eastAsia="fr-FR"/>
        </w:rPr>
        <w:t xml:space="preserve"> affecte directement la taille des spirales affichées. Nous avons testé diverses valeurs (10.0, 12.0, 15.0, etc.) afin d’obtenir un compromis idéal où les points ne sont ni trop concentrés au centre ni trop éloignés sur les bords, assurant une répartition homogène.</w:t>
      </w:r>
    </w:p>
    <w:p w14:paraId="4AAE3457" w14:textId="77777777" w:rsidR="00283E9E" w:rsidRPr="00A55BE4" w:rsidRDefault="00283E9E" w:rsidP="004D6BB4">
      <w:pPr>
        <w:pStyle w:val="Paragraphedeliste"/>
        <w:spacing w:before="100" w:beforeAutospacing="1" w:after="100" w:afterAutospacing="1" w:line="240" w:lineRule="auto"/>
        <w:jc w:val="both"/>
        <w:rPr>
          <w:rFonts w:eastAsia="Times New Roman" w:cs="Times New Roman"/>
          <w:lang w:val="fr-FR" w:eastAsia="fr-FR"/>
        </w:rPr>
      </w:pPr>
    </w:p>
    <w:p w14:paraId="181AB850" w14:textId="77777777" w:rsidR="00283E9E" w:rsidRPr="00A55BE4" w:rsidRDefault="00283E9E" w:rsidP="004D6BB4">
      <w:pPr>
        <w:pStyle w:val="Paragraphedeliste"/>
        <w:numPr>
          <w:ilvl w:val="0"/>
          <w:numId w:val="20"/>
        </w:numPr>
        <w:spacing w:before="100" w:beforeAutospacing="1" w:after="100" w:afterAutospacing="1" w:line="240" w:lineRule="auto"/>
        <w:jc w:val="both"/>
        <w:rPr>
          <w:rFonts w:eastAsia="Times New Roman" w:cs="Times New Roman"/>
          <w:lang w:val="fr-FR" w:eastAsia="fr-FR"/>
        </w:rPr>
      </w:pPr>
      <w:r w:rsidRPr="00A55BE4">
        <w:rPr>
          <w:rFonts w:eastAsia="Times New Roman" w:cs="Times New Roman"/>
          <w:b/>
          <w:bCs/>
          <w:lang w:val="fr-FR" w:eastAsia="fr-FR"/>
        </w:rPr>
        <w:t>Le paramètre d’espacement (b) :</w:t>
      </w:r>
      <w:r w:rsidRPr="00A55BE4">
        <w:rPr>
          <w:rFonts w:eastAsia="Times New Roman" w:cs="Times New Roman"/>
          <w:lang w:val="fr-FR" w:eastAsia="fr-FR"/>
        </w:rPr>
        <w:t xml:space="preserve"> Dans la spirale d’Archimède définie par </w:t>
      </w:r>
      <w:r>
        <w:rPr>
          <w:rFonts w:eastAsia="Times New Roman" w:cs="Times New Roman"/>
          <w:lang w:val="fr-FR" w:eastAsia="fr-FR"/>
        </w:rPr>
        <w:t xml:space="preserve"> r =</w:t>
      </w:r>
      <w:proofErr w:type="spellStart"/>
      <w:r>
        <w:rPr>
          <w:rFonts w:eastAsia="Times New Roman" w:cs="Times New Roman"/>
          <w:lang w:val="fr-FR" w:eastAsia="fr-FR"/>
        </w:rPr>
        <w:t>a+b</w:t>
      </w:r>
      <w:proofErr w:type="spellEnd"/>
      <w:r>
        <w:rPr>
          <w:rFonts w:eastAsia="Times New Roman" w:cs="Times New Roman"/>
          <w:lang w:val="fr-FR" w:eastAsia="fr-FR"/>
        </w:rPr>
        <w:t>*t</w:t>
      </w:r>
      <w:r w:rsidRPr="00A55BE4">
        <w:rPr>
          <w:rFonts w:eastAsia="Times New Roman" w:cs="Times New Roman"/>
          <w:lang w:val="fr-FR" w:eastAsia="fr-FR"/>
        </w:rPr>
        <w:t xml:space="preserve">, le paramètre </w:t>
      </w:r>
      <w:r w:rsidRPr="00A55BE4">
        <w:rPr>
          <w:rFonts w:eastAsia="Times New Roman" w:cs="Courier New"/>
          <w:lang w:val="fr-FR" w:eastAsia="fr-FR"/>
        </w:rPr>
        <w:t>b</w:t>
      </w:r>
      <w:r w:rsidRPr="00A55BE4">
        <w:rPr>
          <w:rFonts w:eastAsia="Times New Roman" w:cs="Times New Roman"/>
          <w:lang w:val="fr-FR" w:eastAsia="fr-FR"/>
        </w:rPr>
        <w:t xml:space="preserve"> contrôle l'espacement entre les tours. Nous avons retenu une valeur optimale (</w:t>
      </w:r>
      <w:r w:rsidRPr="00A55BE4">
        <w:rPr>
          <w:rFonts w:eastAsia="Times New Roman" w:cs="Courier New"/>
          <w:lang w:val="fr-FR" w:eastAsia="fr-FR"/>
        </w:rPr>
        <w:t>b = 0.5</w:t>
      </w:r>
      <w:r w:rsidRPr="00A55BE4">
        <w:rPr>
          <w:rFonts w:eastAsia="Times New Roman" w:cs="Times New Roman"/>
          <w:lang w:val="fr-FR" w:eastAsia="fr-FR"/>
        </w:rPr>
        <w:t>) permettant une séparation nette des boucles tout en évitant un écartement trop rapide ou une accumulation excessive des points.</w:t>
      </w:r>
    </w:p>
    <w:p w14:paraId="541D8C35" w14:textId="77777777" w:rsidR="00283E9E" w:rsidRPr="00644001" w:rsidRDefault="00283E9E" w:rsidP="004D6BB4">
      <w:pPr>
        <w:ind w:left="720"/>
        <w:jc w:val="both"/>
        <w:rPr>
          <w:lang w:val="fr-FR"/>
        </w:rPr>
      </w:pPr>
      <w:r w:rsidRPr="00A10490">
        <w:rPr>
          <w:lang w:val="fr-FR"/>
        </w:rPr>
        <w:br/>
      </w:r>
      <w:r w:rsidRPr="00644001">
        <w:rPr>
          <w:lang w:val="fr-FR"/>
        </w:rPr>
        <w:t>Comme indiqué précédemment, les paramètres suivants sont ceux qui permettent un fonctionnement correct dans la version 3</w:t>
      </w:r>
      <w:r>
        <w:rPr>
          <w:lang w:val="fr-FR"/>
        </w:rPr>
        <w:t xml:space="preserve"> : </w:t>
      </w:r>
    </w:p>
    <w:p w14:paraId="40EEF5FB" w14:textId="30D9DBA3" w:rsidR="00283E9E" w:rsidRDefault="00283E9E" w:rsidP="004D6BB4">
      <w:pPr>
        <w:jc w:val="both"/>
        <w:rPr>
          <w:lang w:val="fr-FR"/>
        </w:rPr>
      </w:pPr>
      <w:r w:rsidRPr="00644001">
        <w:rPr>
          <w:noProof/>
          <w:lang w:val="fr-FR"/>
        </w:rPr>
        <w:drawing>
          <wp:inline distT="0" distB="0" distL="0" distR="0" wp14:anchorId="30CBD12F" wp14:editId="1624D12B">
            <wp:extent cx="4997302" cy="771525"/>
            <wp:effectExtent l="0" t="0" r="0" b="0"/>
            <wp:docPr id="62266629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66297" name="Image 1" descr="Une image contenant texte, capture d’écran, Police&#10;&#10;Le contenu généré par l’IA peut être incorrect."/>
                    <pic:cNvPicPr/>
                  </pic:nvPicPr>
                  <pic:blipFill>
                    <a:blip r:embed="rId20"/>
                    <a:stretch>
                      <a:fillRect/>
                    </a:stretch>
                  </pic:blipFill>
                  <pic:spPr>
                    <a:xfrm>
                      <a:off x="0" y="0"/>
                      <a:ext cx="4998185" cy="771661"/>
                    </a:xfrm>
                    <a:prstGeom prst="rect">
                      <a:avLst/>
                    </a:prstGeom>
                  </pic:spPr>
                </pic:pic>
              </a:graphicData>
            </a:graphic>
          </wp:inline>
        </w:drawing>
      </w:r>
    </w:p>
    <w:p w14:paraId="4098D797" w14:textId="77777777" w:rsidR="00283E9E" w:rsidRPr="00A55BE4" w:rsidRDefault="00283E9E" w:rsidP="004D6BB4">
      <w:pPr>
        <w:jc w:val="both"/>
        <w:rPr>
          <w:lang w:val="fr-FR"/>
        </w:rPr>
      </w:pPr>
      <w:r w:rsidRPr="00A55BE4">
        <w:rPr>
          <w:lang w:val="fr-FR"/>
        </w:rPr>
        <w:t>Voici un extrait optimisé du code correspondant :</w:t>
      </w:r>
    </w:p>
    <w:p w14:paraId="3ACEAA8D" w14:textId="44C45FB7" w:rsidR="00283E9E" w:rsidRDefault="00283E9E" w:rsidP="004D6BB4">
      <w:pPr>
        <w:jc w:val="both"/>
        <w:rPr>
          <w:lang w:val="fr-FR"/>
        </w:rPr>
      </w:pPr>
      <w:r w:rsidRPr="00796DF7">
        <w:rPr>
          <w:noProof/>
          <w:lang w:val="fr-FR"/>
        </w:rPr>
        <w:drawing>
          <wp:inline distT="0" distB="0" distL="0" distR="0" wp14:anchorId="3C98D589" wp14:editId="6AE2D2A2">
            <wp:extent cx="5486400" cy="502285"/>
            <wp:effectExtent l="0" t="0" r="0" b="0"/>
            <wp:docPr id="8788843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84327" name=""/>
                    <pic:cNvPicPr/>
                  </pic:nvPicPr>
                  <pic:blipFill>
                    <a:blip r:embed="rId21"/>
                    <a:stretch>
                      <a:fillRect/>
                    </a:stretch>
                  </pic:blipFill>
                  <pic:spPr>
                    <a:xfrm>
                      <a:off x="0" y="0"/>
                      <a:ext cx="5486400" cy="502285"/>
                    </a:xfrm>
                    <a:prstGeom prst="rect">
                      <a:avLst/>
                    </a:prstGeom>
                  </pic:spPr>
                </pic:pic>
              </a:graphicData>
            </a:graphic>
          </wp:inline>
        </w:drawing>
      </w:r>
    </w:p>
    <w:p w14:paraId="3B7FD89A" w14:textId="77777777" w:rsidR="00283E9E" w:rsidRDefault="00283E9E" w:rsidP="004D6BB4">
      <w:pPr>
        <w:jc w:val="both"/>
        <w:rPr>
          <w:lang w:val="fr-FR"/>
        </w:rPr>
      </w:pPr>
      <w:r w:rsidRPr="00A55BE4">
        <w:rPr>
          <w:lang w:val="fr-FR"/>
        </w:rPr>
        <w:t>L’objectif principal de ces ajustements fins était d’obtenir des spirales clairement définies et une frontière de décision nette, sans artefacts visuels tels que lignes horizontales ou arcs superposés.</w:t>
      </w:r>
    </w:p>
    <w:p w14:paraId="08CED22D" w14:textId="4C02A0A8" w:rsidR="00D01AEC" w:rsidRDefault="002D0570" w:rsidP="004D6BB4">
      <w:pPr>
        <w:jc w:val="both"/>
        <w:rPr>
          <w:lang w:val="fr-FR"/>
        </w:rPr>
      </w:pPr>
      <w:r>
        <w:rPr>
          <w:lang w:val="fr-FR"/>
        </w:rPr>
        <w:t>Voir</w:t>
      </w:r>
      <w:r w:rsidR="00D01AEC">
        <w:rPr>
          <w:lang w:val="fr-FR"/>
        </w:rPr>
        <w:t xml:space="preserve"> </w:t>
      </w:r>
      <w:r>
        <w:rPr>
          <w:lang w:val="fr-FR"/>
        </w:rPr>
        <w:t xml:space="preserve">git : </w:t>
      </w:r>
    </w:p>
    <w:p w14:paraId="2D27DEAD" w14:textId="1AECB1BC" w:rsidR="002D0570" w:rsidRPr="00FB00F9" w:rsidRDefault="00D01AEC" w:rsidP="004D6BB4">
      <w:pPr>
        <w:jc w:val="both"/>
        <w:rPr>
          <w:lang w:val="fr-FR"/>
        </w:rPr>
      </w:pPr>
      <w:hyperlink r:id="rId22" w:history="1">
        <w:r w:rsidRPr="004C55EB">
          <w:rPr>
            <w:rStyle w:val="Lienhypertexte"/>
            <w:lang w:val="fr-FR"/>
          </w:rPr>
          <w:t>https://github.com/kaaix/reseau-neurones-spirales/commit/86481522d162912ad970767bc5ef929b52bd3972</w:t>
        </w:r>
      </w:hyperlink>
    </w:p>
    <w:p w14:paraId="6D115C06" w14:textId="79A71ACD" w:rsidR="00BA36D1" w:rsidRDefault="00BA36D1" w:rsidP="004D6BB4">
      <w:pPr>
        <w:pStyle w:val="Titre2"/>
        <w:jc w:val="both"/>
        <w:rPr>
          <w:lang w:val="fr-FR"/>
        </w:rPr>
      </w:pPr>
      <w:r w:rsidRPr="0008008C">
        <w:rPr>
          <w:lang w:val="fr-FR"/>
        </w:rPr>
        <w:t xml:space="preserve">   </w:t>
      </w:r>
      <w:bookmarkStart w:id="10" w:name="_Toc194093129"/>
      <w:r w:rsidRPr="0008008C">
        <w:rPr>
          <w:lang w:val="fr-FR"/>
        </w:rPr>
        <w:t>4. Sauvegardes et gestion des fichiers</w:t>
      </w:r>
      <w:bookmarkEnd w:id="10"/>
      <w:r w:rsidR="00227D58">
        <w:rPr>
          <w:lang w:val="fr-FR"/>
        </w:rPr>
        <w:t xml:space="preserve"> </w:t>
      </w:r>
    </w:p>
    <w:p w14:paraId="6C19090A" w14:textId="798E2917" w:rsidR="00227D58" w:rsidRPr="00227D58" w:rsidRDefault="00227D58" w:rsidP="004D6BB4">
      <w:pPr>
        <w:jc w:val="both"/>
        <w:rPr>
          <w:lang w:val="fr-FR"/>
        </w:rPr>
      </w:pPr>
      <w:r w:rsidRPr="00227D58">
        <w:rPr>
          <w:lang w:val="fr-FR"/>
        </w:rPr>
        <w:t xml:space="preserve">Pour permettre la réutilisation et la reprise de l’entraînement du réseau de neurones, nous avons implémenté un système de sauvegarde et de chargement basé sur l’écriture et la lecture de fichiers binaires. </w:t>
      </w:r>
      <w:r w:rsidRPr="00B86E17">
        <w:rPr>
          <w:lang w:val="fr-FR"/>
        </w:rPr>
        <w:t>Ce système se décline en deux parties principales :</w:t>
      </w:r>
    </w:p>
    <w:p w14:paraId="39624635" w14:textId="77777777" w:rsidR="00227D58" w:rsidRPr="00227D58" w:rsidRDefault="00227D58" w:rsidP="004D6BB4">
      <w:pPr>
        <w:jc w:val="both"/>
        <w:rPr>
          <w:lang w:val="fr-FR"/>
        </w:rPr>
      </w:pPr>
    </w:p>
    <w:p w14:paraId="4E0445B8" w14:textId="33E26A94" w:rsidR="00BA36D1" w:rsidRDefault="00BA36D1" w:rsidP="004D6BB4">
      <w:pPr>
        <w:pStyle w:val="Titre3"/>
        <w:jc w:val="both"/>
        <w:rPr>
          <w:lang w:val="fr-FR"/>
        </w:rPr>
      </w:pPr>
      <w:r w:rsidRPr="00BA36D1">
        <w:rPr>
          <w:lang w:val="fr-FR"/>
        </w:rPr>
        <w:t xml:space="preserve">      </w:t>
      </w:r>
      <w:bookmarkStart w:id="11" w:name="_Toc194093130"/>
      <w:r w:rsidRPr="00BA36D1">
        <w:rPr>
          <w:lang w:val="fr-FR"/>
        </w:rPr>
        <w:t>Présentation des fichiers de sauvegarde de la spirale classique et de la spirale avec classes.</w:t>
      </w:r>
      <w:bookmarkEnd w:id="11"/>
    </w:p>
    <w:p w14:paraId="29CA962B" w14:textId="77777777" w:rsidR="00227D58" w:rsidRPr="00227D58" w:rsidRDefault="00227D58" w:rsidP="004D6BB4">
      <w:pPr>
        <w:jc w:val="both"/>
        <w:rPr>
          <w:lang w:val="fr-FR"/>
        </w:rPr>
      </w:pPr>
      <w:r w:rsidRPr="00227D58">
        <w:rPr>
          <w:lang w:val="fr-FR"/>
        </w:rPr>
        <w:t xml:space="preserve">La fonction </w:t>
      </w:r>
      <w:proofErr w:type="spellStart"/>
      <w:r w:rsidRPr="00227D58">
        <w:rPr>
          <w:lang w:val="fr-FR"/>
        </w:rPr>
        <w:t>sauvegarder_reseau</w:t>
      </w:r>
      <w:proofErr w:type="spellEnd"/>
      <w:r w:rsidRPr="00227D58">
        <w:rPr>
          <w:lang w:val="fr-FR"/>
        </w:rPr>
        <w:t>() permet d’enregistrer la structure complète du réseau dans un fichier binaire. Ce fichier contient :</w:t>
      </w:r>
    </w:p>
    <w:p w14:paraId="5BEFC7E3" w14:textId="77777777" w:rsidR="00227D58" w:rsidRPr="00227D58" w:rsidRDefault="00227D58" w:rsidP="004D6BB4">
      <w:pPr>
        <w:numPr>
          <w:ilvl w:val="0"/>
          <w:numId w:val="21"/>
        </w:numPr>
        <w:jc w:val="both"/>
        <w:rPr>
          <w:lang w:val="fr-FR"/>
        </w:rPr>
      </w:pPr>
      <w:r w:rsidRPr="00227D58">
        <w:rPr>
          <w:lang w:val="fr-FR"/>
        </w:rPr>
        <w:t xml:space="preserve">Les </w:t>
      </w:r>
      <w:r w:rsidRPr="00227D58">
        <w:rPr>
          <w:b/>
          <w:bCs/>
          <w:lang w:val="fr-FR"/>
        </w:rPr>
        <w:t>métadonnées</w:t>
      </w:r>
      <w:r w:rsidRPr="00227D58">
        <w:rPr>
          <w:lang w:val="fr-FR"/>
        </w:rPr>
        <w:t xml:space="preserve"> du réseau : le nombre d’entrées, le nombre de couches, et la taille de chaque couche.</w:t>
      </w:r>
    </w:p>
    <w:p w14:paraId="18D42842" w14:textId="77777777" w:rsidR="00227D58" w:rsidRPr="00227D58" w:rsidRDefault="00227D58" w:rsidP="004D6BB4">
      <w:pPr>
        <w:numPr>
          <w:ilvl w:val="0"/>
          <w:numId w:val="21"/>
        </w:numPr>
        <w:jc w:val="both"/>
        <w:rPr>
          <w:lang w:val="fr-FR"/>
        </w:rPr>
      </w:pPr>
      <w:r w:rsidRPr="00227D58">
        <w:rPr>
          <w:lang w:val="fr-FR"/>
        </w:rPr>
        <w:t xml:space="preserve">Les </w:t>
      </w:r>
      <w:r w:rsidRPr="00227D58">
        <w:rPr>
          <w:b/>
          <w:bCs/>
          <w:lang w:val="fr-FR"/>
        </w:rPr>
        <w:t>poids</w:t>
      </w:r>
      <w:r w:rsidRPr="00227D58">
        <w:rPr>
          <w:lang w:val="fr-FR"/>
        </w:rPr>
        <w:t xml:space="preserve"> de chaque neurone, qui déterminent le comportement du réseau lors de la propagation.</w:t>
      </w:r>
    </w:p>
    <w:p w14:paraId="1E1928D2" w14:textId="77777777" w:rsidR="00227D58" w:rsidRPr="00227D58" w:rsidRDefault="00227D58" w:rsidP="004D6BB4">
      <w:pPr>
        <w:jc w:val="both"/>
        <w:rPr>
          <w:lang w:val="fr-FR"/>
        </w:rPr>
      </w:pPr>
      <w:r w:rsidRPr="00227D58">
        <w:rPr>
          <w:lang w:val="fr-FR"/>
        </w:rPr>
        <w:t>L’extrait suivant illustre l’écriture des métadonnées et des poids dans le fichier :</w:t>
      </w:r>
    </w:p>
    <w:p w14:paraId="31F3E9ED" w14:textId="743AA5CD" w:rsidR="00227D58" w:rsidRDefault="00227D58" w:rsidP="004D6BB4">
      <w:pPr>
        <w:jc w:val="both"/>
        <w:rPr>
          <w:lang w:val="fr-FR"/>
        </w:rPr>
      </w:pPr>
      <w:r w:rsidRPr="00227D58">
        <w:rPr>
          <w:noProof/>
          <w:lang w:val="fr-FR"/>
        </w:rPr>
        <w:drawing>
          <wp:inline distT="0" distB="0" distL="0" distR="0" wp14:anchorId="08F795AC" wp14:editId="2E300DE6">
            <wp:extent cx="4725059" cy="1562318"/>
            <wp:effectExtent l="0" t="0" r="0" b="0"/>
            <wp:docPr id="46985363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53637" name="Image 1" descr="Une image contenant texte, capture d’écran, Police&#10;&#10;Le contenu généré par l’IA peut être incorrect."/>
                    <pic:cNvPicPr/>
                  </pic:nvPicPr>
                  <pic:blipFill>
                    <a:blip r:embed="rId23"/>
                    <a:stretch>
                      <a:fillRect/>
                    </a:stretch>
                  </pic:blipFill>
                  <pic:spPr>
                    <a:xfrm>
                      <a:off x="0" y="0"/>
                      <a:ext cx="4725059" cy="1562318"/>
                    </a:xfrm>
                    <a:prstGeom prst="rect">
                      <a:avLst/>
                    </a:prstGeom>
                  </pic:spPr>
                </pic:pic>
              </a:graphicData>
            </a:graphic>
          </wp:inline>
        </w:drawing>
      </w:r>
    </w:p>
    <w:p w14:paraId="7C667520" w14:textId="77777777" w:rsidR="00227D58" w:rsidRPr="00227D58" w:rsidRDefault="00227D58" w:rsidP="004D6BB4">
      <w:pPr>
        <w:jc w:val="both"/>
        <w:rPr>
          <w:lang w:val="fr-FR"/>
        </w:rPr>
      </w:pPr>
      <w:r w:rsidRPr="00227D58">
        <w:rPr>
          <w:lang w:val="fr-FR"/>
        </w:rPr>
        <w:t xml:space="preserve">La fonction </w:t>
      </w:r>
      <w:proofErr w:type="spellStart"/>
      <w:r w:rsidRPr="00227D58">
        <w:rPr>
          <w:lang w:val="fr-FR"/>
        </w:rPr>
        <w:t>charger_reseau</w:t>
      </w:r>
      <w:proofErr w:type="spellEnd"/>
      <w:r w:rsidRPr="00227D58">
        <w:rPr>
          <w:lang w:val="fr-FR"/>
        </w:rPr>
        <w:t xml:space="preserve">() lit les métadonnées sauvegardées pour reconstituer dynamiquement la structure du réseau. Après avoir alloué la mémoire nécessaire (grâce à la fonction </w:t>
      </w:r>
      <w:proofErr w:type="spellStart"/>
      <w:r w:rsidRPr="00227D58">
        <w:rPr>
          <w:lang w:val="fr-FR"/>
        </w:rPr>
        <w:t>creer_reseau</w:t>
      </w:r>
      <w:proofErr w:type="spellEnd"/>
      <w:r w:rsidRPr="00227D58">
        <w:rPr>
          <w:lang w:val="fr-FR"/>
        </w:rPr>
        <w:t>()), elle lit les poids enregistrés pour remettre le réseau dans l’état exact de la sauvegarde.</w:t>
      </w:r>
    </w:p>
    <w:p w14:paraId="01A84749" w14:textId="77777777" w:rsidR="00227D58" w:rsidRPr="00227D58" w:rsidRDefault="00227D58" w:rsidP="004D6BB4">
      <w:pPr>
        <w:jc w:val="both"/>
        <w:rPr>
          <w:lang w:val="fr-FR"/>
        </w:rPr>
      </w:pPr>
      <w:r w:rsidRPr="00227D58">
        <w:rPr>
          <w:lang w:val="fr-FR"/>
        </w:rPr>
        <w:t>Voici un extrait illustrant la lecture des métadonnées :</w:t>
      </w:r>
    </w:p>
    <w:p w14:paraId="7229D069" w14:textId="584C446A" w:rsidR="00227D58" w:rsidRPr="00227D58" w:rsidRDefault="00227D58" w:rsidP="004D6BB4">
      <w:pPr>
        <w:jc w:val="both"/>
        <w:rPr>
          <w:lang w:val="fr-FR"/>
        </w:rPr>
      </w:pPr>
      <w:r w:rsidRPr="00227D58">
        <w:rPr>
          <w:noProof/>
          <w:lang w:val="fr-FR"/>
        </w:rPr>
        <w:lastRenderedPageBreak/>
        <w:drawing>
          <wp:inline distT="0" distB="0" distL="0" distR="0" wp14:anchorId="00E97239" wp14:editId="4B0B1902">
            <wp:extent cx="5486400" cy="2419350"/>
            <wp:effectExtent l="0" t="0" r="0" b="0"/>
            <wp:docPr id="197679685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6852" name="Image 1" descr="Une image contenant texte, capture d’écran, Police, logiciel&#10;&#10;Le contenu généré par l’IA peut être incorrect."/>
                    <pic:cNvPicPr/>
                  </pic:nvPicPr>
                  <pic:blipFill>
                    <a:blip r:embed="rId24"/>
                    <a:stretch>
                      <a:fillRect/>
                    </a:stretch>
                  </pic:blipFill>
                  <pic:spPr>
                    <a:xfrm>
                      <a:off x="0" y="0"/>
                      <a:ext cx="5486400" cy="2419350"/>
                    </a:xfrm>
                    <a:prstGeom prst="rect">
                      <a:avLst/>
                    </a:prstGeom>
                  </pic:spPr>
                </pic:pic>
              </a:graphicData>
            </a:graphic>
          </wp:inline>
        </w:drawing>
      </w:r>
    </w:p>
    <w:p w14:paraId="14F38148" w14:textId="6A36235D" w:rsidR="00BA36D1" w:rsidRDefault="00BA36D1" w:rsidP="004D6BB4">
      <w:pPr>
        <w:pStyle w:val="Titre3"/>
        <w:jc w:val="both"/>
        <w:rPr>
          <w:lang w:val="fr-FR"/>
        </w:rPr>
      </w:pPr>
      <w:r w:rsidRPr="00BA36D1">
        <w:rPr>
          <w:lang w:val="fr-FR"/>
        </w:rPr>
        <w:t xml:space="preserve">      </w:t>
      </w:r>
      <w:bookmarkStart w:id="12" w:name="_Toc194093131"/>
      <w:r w:rsidRPr="00BA36D1">
        <w:rPr>
          <w:lang w:val="fr-FR"/>
        </w:rPr>
        <w:t>Explication des problèmes rencontrés avec les sauvegardes personnalisées, non résolus en raison d’un manque de personnel dans le groupe (l’essentiel a été réalisé).</w:t>
      </w:r>
      <w:bookmarkEnd w:id="12"/>
    </w:p>
    <w:p w14:paraId="5F397BAB" w14:textId="77777777" w:rsidR="00CB2540" w:rsidRPr="00CB2540" w:rsidRDefault="00CB2540" w:rsidP="004D6BB4">
      <w:pPr>
        <w:jc w:val="both"/>
        <w:rPr>
          <w:lang w:val="fr-FR"/>
        </w:rPr>
      </w:pPr>
      <w:r w:rsidRPr="00CB2540">
        <w:rPr>
          <w:lang w:val="fr-FR"/>
        </w:rPr>
        <w:t>Bien que le mécanisme de sauvegarde et de chargement fonctionne correctement pour le cas standard (spirale classique ou modèle binaire R/B) – avec un chargement par défaut opérationnel – certaines fonctionnalités avancées rencontrent encore des difficultés. En particulier :</w:t>
      </w:r>
    </w:p>
    <w:p w14:paraId="3B4A3CF7" w14:textId="77777777" w:rsidR="00CB2540" w:rsidRPr="00CB2540" w:rsidRDefault="00CB2540" w:rsidP="004D6BB4">
      <w:pPr>
        <w:numPr>
          <w:ilvl w:val="0"/>
          <w:numId w:val="22"/>
        </w:numPr>
        <w:jc w:val="both"/>
        <w:rPr>
          <w:lang w:val="fr-FR"/>
        </w:rPr>
      </w:pPr>
      <w:r w:rsidRPr="00CB2540">
        <w:rPr>
          <w:b/>
          <w:bCs/>
          <w:lang w:val="fr-FR"/>
        </w:rPr>
        <w:t>Chargement en mode "Custom"</w:t>
      </w:r>
      <w:r w:rsidRPr="00CB2540">
        <w:rPr>
          <w:lang w:val="fr-FR"/>
        </w:rPr>
        <w:t xml:space="preserve"> :</w:t>
      </w:r>
      <w:r w:rsidRPr="00CB2540">
        <w:rPr>
          <w:lang w:val="fr-FR"/>
        </w:rPr>
        <w:br/>
        <w:t>Alors que le chargement par défaut (</w:t>
      </w:r>
      <w:proofErr w:type="spellStart"/>
      <w:r w:rsidRPr="00CB2540">
        <w:rPr>
          <w:lang w:val="fr-FR"/>
        </w:rPr>
        <w:t>load</w:t>
      </w:r>
      <w:proofErr w:type="spellEnd"/>
      <w:r w:rsidRPr="00CB2540">
        <w:rPr>
          <w:lang w:val="fr-FR"/>
        </w:rPr>
        <w:t xml:space="preserve"> default) fonctionne comme prévu, le mode "Custom" pour gérer un nombre variable de classes ou des paramètres personnalisés ne permet pas toujours de reconstituer correctement la configuration du réseau. Cela peut entraîner des erreurs lors de la reprise de l’entraînement en mode personnalisé.</w:t>
      </w:r>
    </w:p>
    <w:p w14:paraId="2A11B483" w14:textId="77777777" w:rsidR="00CB2540" w:rsidRPr="00CB2540" w:rsidRDefault="00CB2540" w:rsidP="004D6BB4">
      <w:pPr>
        <w:numPr>
          <w:ilvl w:val="0"/>
          <w:numId w:val="22"/>
        </w:numPr>
        <w:jc w:val="both"/>
        <w:rPr>
          <w:lang w:val="fr-FR"/>
        </w:rPr>
      </w:pPr>
      <w:r w:rsidRPr="00CB2540">
        <w:rPr>
          <w:b/>
          <w:bCs/>
          <w:lang w:val="fr-FR"/>
        </w:rPr>
        <w:t>Sauvegarde du dessin</w:t>
      </w:r>
      <w:r w:rsidRPr="00CB2540">
        <w:rPr>
          <w:lang w:val="fr-FR"/>
        </w:rPr>
        <w:t xml:space="preserve"> :</w:t>
      </w:r>
      <w:r w:rsidRPr="00CB2540">
        <w:rPr>
          <w:lang w:val="fr-FR"/>
        </w:rPr>
        <w:br/>
        <w:t>La fonctionnalité permettant de sauvegarder le dessin réalisé par l’utilisateur n’est pas encore opérationnelle. Bien que l’interface de dessin soit fonctionnelle et permette de créer un jeu de données personnalisé, la persistance de ces données via un fichier de sauvegarde n’a pas pu être finalisée en raison de contraintes de temps et de ressources.</w:t>
      </w:r>
    </w:p>
    <w:p w14:paraId="0446C4D5" w14:textId="77777777" w:rsidR="00CB2540" w:rsidRPr="00CB2540" w:rsidRDefault="00CB2540" w:rsidP="004D6BB4">
      <w:pPr>
        <w:jc w:val="both"/>
        <w:rPr>
          <w:lang w:val="fr-FR"/>
        </w:rPr>
      </w:pPr>
      <w:r w:rsidRPr="00CB2540">
        <w:rPr>
          <w:lang w:val="fr-FR"/>
        </w:rPr>
        <w:t>Néanmoins, l’essentiel du système – c’est-à-dire la sauvegarde et le chargement du réseau neuronal principal via les modes par défaut ainsi que les fonctions d’écriture et de lecture d’entiers pour stocker des paramètres simples – est opérationnel. Ces limitations sont bien documentées dans notre historique Git et pourront être améliorées lors d’évolutions futures du projet.</w:t>
      </w:r>
    </w:p>
    <w:p w14:paraId="6424A2DE" w14:textId="77777777" w:rsidR="00CB2540" w:rsidRPr="00CB2540" w:rsidRDefault="00CB2540" w:rsidP="004D6BB4">
      <w:pPr>
        <w:jc w:val="both"/>
        <w:rPr>
          <w:lang w:val="fr-FR"/>
        </w:rPr>
      </w:pPr>
    </w:p>
    <w:p w14:paraId="5CB36E09" w14:textId="77777777" w:rsidR="00BA36D1" w:rsidRPr="0008008C" w:rsidRDefault="00BA36D1" w:rsidP="004D6BB4">
      <w:pPr>
        <w:pStyle w:val="Titre2"/>
        <w:jc w:val="both"/>
        <w:rPr>
          <w:lang w:val="fr-FR"/>
        </w:rPr>
      </w:pPr>
      <w:r w:rsidRPr="0008008C">
        <w:rPr>
          <w:lang w:val="fr-FR"/>
        </w:rPr>
        <w:t xml:space="preserve">   </w:t>
      </w:r>
      <w:bookmarkStart w:id="13" w:name="_Toc194093132"/>
      <w:r w:rsidRPr="0008008C">
        <w:rPr>
          <w:lang w:val="fr-FR"/>
        </w:rPr>
        <w:t>5. Dessin graphique</w:t>
      </w:r>
      <w:bookmarkEnd w:id="13"/>
    </w:p>
    <w:p w14:paraId="6A914907" w14:textId="4C3BBD5B" w:rsidR="00BA36D1" w:rsidRDefault="00BA36D1" w:rsidP="004D6BB4">
      <w:pPr>
        <w:pStyle w:val="Titre3"/>
        <w:jc w:val="both"/>
        <w:rPr>
          <w:lang w:val="fr-FR"/>
        </w:rPr>
      </w:pPr>
      <w:r w:rsidRPr="00BA36D1">
        <w:rPr>
          <w:lang w:val="fr-FR"/>
        </w:rPr>
        <w:t xml:space="preserve">      </w:t>
      </w:r>
      <w:bookmarkStart w:id="14" w:name="_Toc194093133"/>
      <w:r w:rsidRPr="00BA36D1">
        <w:rPr>
          <w:lang w:val="fr-FR"/>
        </w:rPr>
        <w:t>Explication de la refonte du dessin graphique.</w:t>
      </w:r>
      <w:bookmarkEnd w:id="14"/>
    </w:p>
    <w:p w14:paraId="577E8B44" w14:textId="77777777" w:rsidR="006F526A" w:rsidRPr="006F526A" w:rsidRDefault="006F526A" w:rsidP="004D6BB4">
      <w:pPr>
        <w:jc w:val="both"/>
        <w:rPr>
          <w:lang w:val="fr-FR"/>
        </w:rPr>
      </w:pPr>
      <w:r w:rsidRPr="006F526A">
        <w:rPr>
          <w:lang w:val="fr-FR"/>
        </w:rPr>
        <w:t>Pour améliorer l'expérience utilisateur et offrir une visualisation claire des résultats, nous avons refondu le module d'affichage graphique en utilisant la bibliothèque SDL2. La nouvelle implémentation offre une interface plus fluide et interactive pour :</w:t>
      </w:r>
    </w:p>
    <w:p w14:paraId="2CB18E1D" w14:textId="77777777" w:rsidR="006F526A" w:rsidRPr="006F526A" w:rsidRDefault="006F526A" w:rsidP="004D6BB4">
      <w:pPr>
        <w:numPr>
          <w:ilvl w:val="0"/>
          <w:numId w:val="23"/>
        </w:numPr>
        <w:jc w:val="both"/>
        <w:rPr>
          <w:lang w:val="fr-FR"/>
        </w:rPr>
      </w:pPr>
      <w:r w:rsidRPr="006F526A">
        <w:rPr>
          <w:b/>
          <w:bCs/>
          <w:lang w:val="fr-FR"/>
        </w:rPr>
        <w:t>Afficher les spirales de référence</w:t>
      </w:r>
      <w:r w:rsidRPr="006F526A">
        <w:rPr>
          <w:lang w:val="fr-FR"/>
        </w:rPr>
        <w:t xml:space="preserve"> : La fonction </w:t>
      </w:r>
      <w:proofErr w:type="spellStart"/>
      <w:r w:rsidRPr="006F526A">
        <w:rPr>
          <w:lang w:val="fr-FR"/>
        </w:rPr>
        <w:t>afficher_spirales</w:t>
      </w:r>
      <w:proofErr w:type="spellEnd"/>
      <w:r w:rsidRPr="006F526A">
        <w:rPr>
          <w:lang w:val="fr-FR"/>
        </w:rPr>
        <w:t xml:space="preserve">() dessine les spirales bleue et rouge en utilisant des équations paramétriques. Cela permet à l'utilisateur de comparer visuellement le </w:t>
      </w:r>
      <w:proofErr w:type="spellStart"/>
      <w:r w:rsidRPr="006F526A">
        <w:rPr>
          <w:lang w:val="fr-FR"/>
        </w:rPr>
        <w:t>dataset</w:t>
      </w:r>
      <w:proofErr w:type="spellEnd"/>
      <w:r w:rsidRPr="006F526A">
        <w:rPr>
          <w:lang w:val="fr-FR"/>
        </w:rPr>
        <w:t xml:space="preserve"> généré avec la frontière de décision du réseau.</w:t>
      </w:r>
    </w:p>
    <w:p w14:paraId="32A5C348" w14:textId="77777777" w:rsidR="006F526A" w:rsidRPr="006F526A" w:rsidRDefault="006F526A" w:rsidP="004D6BB4">
      <w:pPr>
        <w:numPr>
          <w:ilvl w:val="0"/>
          <w:numId w:val="23"/>
        </w:numPr>
        <w:jc w:val="both"/>
        <w:rPr>
          <w:lang w:val="fr-FR"/>
        </w:rPr>
      </w:pPr>
      <w:r w:rsidRPr="006F526A">
        <w:rPr>
          <w:b/>
          <w:bCs/>
          <w:lang w:val="fr-FR"/>
        </w:rPr>
        <w:t>Afficher la frontière de décision</w:t>
      </w:r>
      <w:r w:rsidRPr="006F526A">
        <w:rPr>
          <w:lang w:val="fr-FR"/>
        </w:rPr>
        <w:t xml:space="preserve"> : En évaluant pixel par pixel la sortie du réseau neuronal, la fonction </w:t>
      </w:r>
      <w:proofErr w:type="spellStart"/>
      <w:r w:rsidRPr="006F526A">
        <w:rPr>
          <w:lang w:val="fr-FR"/>
        </w:rPr>
        <w:t>colorier_ecran</w:t>
      </w:r>
      <w:proofErr w:type="spellEnd"/>
      <w:r w:rsidRPr="006F526A">
        <w:rPr>
          <w:lang w:val="fr-FR"/>
        </w:rPr>
        <w:t>() colore l'écran selon les probabilités pour les classes (rouge et bleu). La refonte a permis d'assurer une meilleure qualité graphique et une mise à jour en temps réel lors de l'apprentissage.</w:t>
      </w:r>
    </w:p>
    <w:p w14:paraId="1C416558" w14:textId="77777777" w:rsidR="006F526A" w:rsidRPr="006F526A" w:rsidRDefault="006F526A" w:rsidP="004D6BB4">
      <w:pPr>
        <w:numPr>
          <w:ilvl w:val="0"/>
          <w:numId w:val="23"/>
        </w:numPr>
        <w:jc w:val="both"/>
        <w:rPr>
          <w:lang w:val="fr-FR"/>
        </w:rPr>
      </w:pPr>
      <w:r w:rsidRPr="006F526A">
        <w:rPr>
          <w:b/>
          <w:bCs/>
          <w:lang w:val="fr-FR"/>
        </w:rPr>
        <w:t>Interface de dessin personnalisé</w:t>
      </w:r>
      <w:r w:rsidRPr="006F526A">
        <w:rPr>
          <w:lang w:val="fr-FR"/>
        </w:rPr>
        <w:t xml:space="preserve"> : Un module dédié permet à l'utilisateur de dessiner ses propres points via une interface graphique intuitive. Les zones de dessin, les curseurs de réglage de couleur, et les boutons interactifs (ex. « Effacer » et « Valider ») ont été repensés pour une utilisation plus ergonomique.</w:t>
      </w:r>
    </w:p>
    <w:p w14:paraId="13D99FB0" w14:textId="77777777" w:rsidR="006F526A" w:rsidRPr="006F526A" w:rsidRDefault="006F526A" w:rsidP="004D6BB4">
      <w:pPr>
        <w:jc w:val="both"/>
        <w:rPr>
          <w:lang w:val="fr-FR"/>
        </w:rPr>
      </w:pPr>
      <w:r w:rsidRPr="006F526A">
        <w:rPr>
          <w:lang w:val="fr-FR"/>
        </w:rPr>
        <w:t>Ces améliorations ont conduit à une expérience utilisateur améliorée, où l'ensemble des opérations graphiques (création, modification, et visualisation) est plus fluide et mieux intégré à l'apprentissage du réseau.</w:t>
      </w:r>
    </w:p>
    <w:p w14:paraId="1C69E88B" w14:textId="77777777" w:rsidR="006F526A" w:rsidRPr="006F526A" w:rsidRDefault="006F526A" w:rsidP="004D6BB4">
      <w:pPr>
        <w:jc w:val="both"/>
        <w:rPr>
          <w:lang w:val="fr-FR"/>
        </w:rPr>
      </w:pPr>
    </w:p>
    <w:p w14:paraId="62AB71C0" w14:textId="58F6B166" w:rsidR="00BA36D1" w:rsidRDefault="00BA36D1" w:rsidP="004D6BB4">
      <w:pPr>
        <w:pStyle w:val="Titre3"/>
        <w:jc w:val="both"/>
        <w:rPr>
          <w:lang w:val="fr-FR"/>
        </w:rPr>
      </w:pPr>
      <w:r w:rsidRPr="00BA36D1">
        <w:rPr>
          <w:lang w:val="fr-FR"/>
        </w:rPr>
        <w:t xml:space="preserve">      </w:t>
      </w:r>
      <w:bookmarkStart w:id="15" w:name="_Toc194093134"/>
      <w:r w:rsidRPr="00BA36D1">
        <w:rPr>
          <w:lang w:val="fr-FR"/>
        </w:rPr>
        <w:t xml:space="preserve">Comparaison entre les fonctions </w:t>
      </w:r>
      <w:proofErr w:type="spellStart"/>
      <w:r w:rsidR="0008008C">
        <w:rPr>
          <w:lang w:val="fr-FR"/>
        </w:rPr>
        <w:t>v</w:t>
      </w:r>
      <w:r w:rsidRPr="00BA36D1">
        <w:rPr>
          <w:lang w:val="fr-FR"/>
        </w:rPr>
        <w:t>oid</w:t>
      </w:r>
      <w:proofErr w:type="spellEnd"/>
      <w:r w:rsidRPr="00BA36D1">
        <w:rPr>
          <w:lang w:val="fr-FR"/>
        </w:rPr>
        <w:t xml:space="preserve"> </w:t>
      </w:r>
      <w:proofErr w:type="spellStart"/>
      <w:r w:rsidRPr="00BA36D1">
        <w:rPr>
          <w:lang w:val="fr-FR"/>
        </w:rPr>
        <w:t>colorier_ecran</w:t>
      </w:r>
      <w:proofErr w:type="spellEnd"/>
      <w:r w:rsidRPr="00BA36D1">
        <w:rPr>
          <w:lang w:val="fr-FR"/>
        </w:rPr>
        <w:t xml:space="preserve"> et </w:t>
      </w:r>
      <w:proofErr w:type="spellStart"/>
      <w:r w:rsidRPr="00BA36D1">
        <w:rPr>
          <w:lang w:val="fr-FR"/>
        </w:rPr>
        <w:t>void</w:t>
      </w:r>
      <w:proofErr w:type="spellEnd"/>
      <w:r w:rsidRPr="00BA36D1">
        <w:rPr>
          <w:lang w:val="fr-FR"/>
        </w:rPr>
        <w:t xml:space="preserve"> </w:t>
      </w:r>
      <w:proofErr w:type="spellStart"/>
      <w:r w:rsidRPr="00BA36D1">
        <w:rPr>
          <w:lang w:val="fr-FR"/>
        </w:rPr>
        <w:t>colorier_ecran_rgb</w:t>
      </w:r>
      <w:proofErr w:type="spellEnd"/>
      <w:r w:rsidRPr="00BA36D1">
        <w:rPr>
          <w:lang w:val="fr-FR"/>
        </w:rPr>
        <w:t>.</w:t>
      </w:r>
      <w:bookmarkEnd w:id="15"/>
    </w:p>
    <w:p w14:paraId="52D8C9D1" w14:textId="77777777" w:rsidR="00DD0EAE" w:rsidRPr="00DD0EAE" w:rsidRDefault="00DD0EAE" w:rsidP="004D6BB4">
      <w:pPr>
        <w:jc w:val="both"/>
        <w:rPr>
          <w:lang w:val="fr-FR"/>
        </w:rPr>
      </w:pPr>
      <w:r w:rsidRPr="00DD0EAE">
        <w:rPr>
          <w:lang w:val="fr-FR"/>
        </w:rPr>
        <w:t>Deux fonctions principales gèrent le rendu des résultats du réseau :</w:t>
      </w:r>
    </w:p>
    <w:p w14:paraId="61C345AB" w14:textId="77777777" w:rsidR="00DD0EAE" w:rsidRPr="00DD0EAE" w:rsidRDefault="00DD0EAE" w:rsidP="004D6BB4">
      <w:pPr>
        <w:numPr>
          <w:ilvl w:val="0"/>
          <w:numId w:val="24"/>
        </w:numPr>
        <w:jc w:val="both"/>
        <w:rPr>
          <w:lang w:val="fr-FR"/>
        </w:rPr>
      </w:pPr>
      <w:proofErr w:type="spellStart"/>
      <w:r w:rsidRPr="00DD0EAE">
        <w:rPr>
          <w:b/>
          <w:bCs/>
          <w:lang w:val="fr-FR"/>
        </w:rPr>
        <w:t>colorier_ecran</w:t>
      </w:r>
      <w:proofErr w:type="spellEnd"/>
      <w:r w:rsidRPr="00DD0EAE">
        <w:rPr>
          <w:lang w:val="fr-FR"/>
        </w:rPr>
        <w:br/>
        <w:t>Cette fonction est utilisée pour les cas de classification binaire (deux classes : rouge et bleu).</w:t>
      </w:r>
    </w:p>
    <w:p w14:paraId="1B549CCC" w14:textId="77777777" w:rsidR="00DD0EAE" w:rsidRPr="00DD0EAE" w:rsidRDefault="00DD0EAE" w:rsidP="004D6BB4">
      <w:pPr>
        <w:numPr>
          <w:ilvl w:val="1"/>
          <w:numId w:val="24"/>
        </w:numPr>
        <w:jc w:val="both"/>
        <w:rPr>
          <w:lang w:val="fr-FR"/>
        </w:rPr>
      </w:pPr>
      <w:r w:rsidRPr="00DD0EAE">
        <w:rPr>
          <w:lang w:val="fr-FR"/>
        </w:rPr>
        <w:t xml:space="preserve">Elle effectue une </w:t>
      </w:r>
      <w:r w:rsidRPr="00DD0EAE">
        <w:rPr>
          <w:b/>
          <w:bCs/>
          <w:lang w:val="fr-FR"/>
        </w:rPr>
        <w:t>propagation</w:t>
      </w:r>
      <w:r w:rsidRPr="00DD0EAE">
        <w:rPr>
          <w:lang w:val="fr-FR"/>
        </w:rPr>
        <w:t xml:space="preserve"> à partir des entrées pixel par pixel pour obtenir deux sorties.</w:t>
      </w:r>
    </w:p>
    <w:p w14:paraId="180FF243" w14:textId="77777777" w:rsidR="00DD0EAE" w:rsidRPr="00DD0EAE" w:rsidRDefault="00DD0EAE" w:rsidP="004D6BB4">
      <w:pPr>
        <w:numPr>
          <w:ilvl w:val="1"/>
          <w:numId w:val="24"/>
        </w:numPr>
        <w:jc w:val="both"/>
        <w:rPr>
          <w:lang w:val="fr-FR"/>
        </w:rPr>
      </w:pPr>
      <w:r w:rsidRPr="00DD0EAE">
        <w:rPr>
          <w:lang w:val="fr-FR"/>
        </w:rPr>
        <w:lastRenderedPageBreak/>
        <w:t xml:space="preserve">Les sorties, qui varient entre -1 et 1, sont converties en probabilités (entre 0 et 1) puis mélangées à l'aide de la fonction </w:t>
      </w:r>
      <w:proofErr w:type="spellStart"/>
      <w:r w:rsidRPr="00DD0EAE">
        <w:rPr>
          <w:lang w:val="fr-FR"/>
        </w:rPr>
        <w:t>melange_couleurs</w:t>
      </w:r>
      <w:proofErr w:type="spellEnd"/>
      <w:r w:rsidRPr="00DD0EAE">
        <w:rPr>
          <w:lang w:val="fr-FR"/>
        </w:rPr>
        <w:t>().</w:t>
      </w:r>
    </w:p>
    <w:p w14:paraId="36CDB800" w14:textId="77777777" w:rsidR="00DD0EAE" w:rsidRPr="00DD0EAE" w:rsidRDefault="00DD0EAE" w:rsidP="004D6BB4">
      <w:pPr>
        <w:numPr>
          <w:ilvl w:val="1"/>
          <w:numId w:val="24"/>
        </w:numPr>
        <w:jc w:val="both"/>
        <w:rPr>
          <w:lang w:val="fr-FR"/>
        </w:rPr>
      </w:pPr>
      <w:r w:rsidRPr="00DD0EAE">
        <w:rPr>
          <w:lang w:val="fr-FR"/>
        </w:rPr>
        <w:t>Le rendu se fait en attribuant à chaque pixel une couleur basée sur la dominance de l'une ou l'autre classe.</w:t>
      </w:r>
    </w:p>
    <w:p w14:paraId="0D18B2AB" w14:textId="77777777" w:rsidR="00DD0EAE" w:rsidRPr="00DD0EAE" w:rsidRDefault="00DD0EAE" w:rsidP="004D6BB4">
      <w:pPr>
        <w:numPr>
          <w:ilvl w:val="1"/>
          <w:numId w:val="24"/>
        </w:numPr>
        <w:jc w:val="both"/>
        <w:rPr>
          <w:lang w:val="fr-FR"/>
        </w:rPr>
      </w:pPr>
      <w:r w:rsidRPr="00DD0EAE">
        <w:rPr>
          <w:lang w:val="fr-FR"/>
        </w:rPr>
        <w:t>Cette approche est particulièrement adaptée pour les modèles simples où l’on compare directement deux classes.</w:t>
      </w:r>
    </w:p>
    <w:p w14:paraId="7E3CA9F1" w14:textId="77777777" w:rsidR="00DD0EAE" w:rsidRPr="00DD0EAE" w:rsidRDefault="00DD0EAE" w:rsidP="004D6BB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fr-FR" w:eastAsia="fr-FR"/>
        </w:rPr>
      </w:pPr>
      <w:proofErr w:type="spellStart"/>
      <w:r w:rsidRPr="00DD0EAE">
        <w:rPr>
          <w:rFonts w:ascii="Courier New" w:eastAsia="Times New Roman" w:hAnsi="Courier New" w:cs="Courier New"/>
          <w:b/>
          <w:bCs/>
          <w:sz w:val="20"/>
          <w:szCs w:val="20"/>
          <w:lang w:val="fr-FR" w:eastAsia="fr-FR"/>
        </w:rPr>
        <w:t>colorier_ecran_rgb</w:t>
      </w:r>
      <w:proofErr w:type="spellEnd"/>
      <w:r w:rsidRPr="00DD0EAE">
        <w:rPr>
          <w:rFonts w:ascii="Times New Roman" w:eastAsia="Times New Roman" w:hAnsi="Times New Roman" w:cs="Times New Roman"/>
          <w:sz w:val="24"/>
          <w:szCs w:val="24"/>
          <w:lang w:val="fr-FR" w:eastAsia="fr-FR"/>
        </w:rPr>
        <w:br/>
        <w:t>Conçue pour les modèles multi-classes (par exemple, en mode RGB), cette fonction :</w:t>
      </w:r>
    </w:p>
    <w:p w14:paraId="78507962" w14:textId="77777777" w:rsidR="00DD0EAE" w:rsidRPr="00DD0EAE" w:rsidRDefault="00DD0EAE" w:rsidP="004D6BB4">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D0EAE">
        <w:rPr>
          <w:rFonts w:ascii="Times New Roman" w:eastAsia="Times New Roman" w:hAnsi="Times New Roman" w:cs="Times New Roman"/>
          <w:sz w:val="24"/>
          <w:szCs w:val="24"/>
          <w:lang w:val="fr-FR" w:eastAsia="fr-FR"/>
        </w:rPr>
        <w:t>Effectue également une propagation sur chaque pixel.</w:t>
      </w:r>
    </w:p>
    <w:p w14:paraId="424DA81A" w14:textId="77777777" w:rsidR="00DD0EAE" w:rsidRPr="00DD0EAE" w:rsidRDefault="00DD0EAE" w:rsidP="004D6BB4">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D0EAE">
        <w:rPr>
          <w:rFonts w:ascii="Times New Roman" w:eastAsia="Times New Roman" w:hAnsi="Times New Roman" w:cs="Times New Roman"/>
          <w:sz w:val="24"/>
          <w:szCs w:val="24"/>
          <w:lang w:val="fr-FR" w:eastAsia="fr-FR"/>
        </w:rPr>
        <w:t>Récupère trois sorties correspondant aux trois canaux (R, G, B).</w:t>
      </w:r>
    </w:p>
    <w:p w14:paraId="3836BEE5" w14:textId="77777777" w:rsidR="00DD0EAE" w:rsidRPr="00DD0EAE" w:rsidRDefault="00DD0EAE" w:rsidP="004D6BB4">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D0EAE">
        <w:rPr>
          <w:rFonts w:ascii="Times New Roman" w:eastAsia="Times New Roman" w:hAnsi="Times New Roman" w:cs="Times New Roman"/>
          <w:sz w:val="24"/>
          <w:szCs w:val="24"/>
          <w:lang w:val="fr-FR" w:eastAsia="fr-FR"/>
        </w:rPr>
        <w:t xml:space="preserve">Convertit les sorties (variant de -1 à 1) en valeurs de couleur en utilisant </w:t>
      </w:r>
      <w:proofErr w:type="spellStart"/>
      <w:r w:rsidRPr="00DD0EAE">
        <w:rPr>
          <w:rFonts w:ascii="Courier New" w:eastAsia="Times New Roman" w:hAnsi="Courier New" w:cs="Courier New"/>
          <w:sz w:val="20"/>
          <w:szCs w:val="20"/>
          <w:lang w:val="fr-FR" w:eastAsia="fr-FR"/>
        </w:rPr>
        <w:t>melange_couleurs_rgb</w:t>
      </w:r>
      <w:proofErr w:type="spellEnd"/>
      <w:r w:rsidRPr="00DD0EAE">
        <w:rPr>
          <w:rFonts w:ascii="Courier New" w:eastAsia="Times New Roman" w:hAnsi="Courier New" w:cs="Courier New"/>
          <w:sz w:val="20"/>
          <w:szCs w:val="20"/>
          <w:lang w:val="fr-FR" w:eastAsia="fr-FR"/>
        </w:rPr>
        <w:t>()</w:t>
      </w:r>
      <w:r w:rsidRPr="00DD0EAE">
        <w:rPr>
          <w:rFonts w:ascii="Times New Roman" w:eastAsia="Times New Roman" w:hAnsi="Times New Roman" w:cs="Times New Roman"/>
          <w:sz w:val="24"/>
          <w:szCs w:val="24"/>
          <w:lang w:val="fr-FR" w:eastAsia="fr-FR"/>
        </w:rPr>
        <w:t>, permettant ainsi de visualiser des mélanges de couleurs pour représenter l'appartenance aux différentes classes.</w:t>
      </w:r>
    </w:p>
    <w:p w14:paraId="27461BAD" w14:textId="77777777" w:rsidR="00DD0EAE" w:rsidRPr="00DD0EAE" w:rsidRDefault="00DD0EAE" w:rsidP="004D6BB4">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D0EAE">
        <w:rPr>
          <w:rFonts w:ascii="Times New Roman" w:eastAsia="Times New Roman" w:hAnsi="Times New Roman" w:cs="Times New Roman"/>
          <w:sz w:val="24"/>
          <w:szCs w:val="24"/>
          <w:lang w:val="fr-FR" w:eastAsia="fr-FR"/>
        </w:rPr>
        <w:t>Cette fonction est idéale lorsque le réseau doit gérer plus de deux classes et produire un rendu en couleur plus complexe.</w:t>
      </w:r>
    </w:p>
    <w:p w14:paraId="47A09670" w14:textId="77777777" w:rsidR="00DD0EAE" w:rsidRPr="00DD0EAE" w:rsidRDefault="00DD0EAE" w:rsidP="004D6BB4">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DD0EAE">
        <w:rPr>
          <w:rFonts w:ascii="Times New Roman" w:eastAsia="Times New Roman" w:hAnsi="Times New Roman" w:cs="Times New Roman"/>
          <w:sz w:val="24"/>
          <w:szCs w:val="24"/>
          <w:lang w:val="fr-FR" w:eastAsia="fr-FR"/>
        </w:rPr>
        <w:t xml:space="preserve">En résumé, la fonction </w:t>
      </w:r>
      <w:proofErr w:type="spellStart"/>
      <w:r w:rsidRPr="00DD0EAE">
        <w:rPr>
          <w:rFonts w:ascii="Courier New" w:eastAsia="Times New Roman" w:hAnsi="Courier New" w:cs="Courier New"/>
          <w:sz w:val="20"/>
          <w:szCs w:val="20"/>
          <w:lang w:val="fr-FR" w:eastAsia="fr-FR"/>
        </w:rPr>
        <w:t>colorier_ecran</w:t>
      </w:r>
      <w:proofErr w:type="spellEnd"/>
      <w:r w:rsidRPr="00DD0EAE">
        <w:rPr>
          <w:rFonts w:ascii="Times New Roman" w:eastAsia="Times New Roman" w:hAnsi="Times New Roman" w:cs="Times New Roman"/>
          <w:sz w:val="24"/>
          <w:szCs w:val="24"/>
          <w:lang w:val="fr-FR" w:eastAsia="fr-FR"/>
        </w:rPr>
        <w:t xml:space="preserve"> est optimisée pour une classification binaire, tandis que </w:t>
      </w:r>
      <w:proofErr w:type="spellStart"/>
      <w:r w:rsidRPr="00DD0EAE">
        <w:rPr>
          <w:rFonts w:ascii="Courier New" w:eastAsia="Times New Roman" w:hAnsi="Courier New" w:cs="Courier New"/>
          <w:sz w:val="20"/>
          <w:szCs w:val="20"/>
          <w:lang w:val="fr-FR" w:eastAsia="fr-FR"/>
        </w:rPr>
        <w:t>colorier_ecran_rgb</w:t>
      </w:r>
      <w:proofErr w:type="spellEnd"/>
      <w:r w:rsidRPr="00DD0EAE">
        <w:rPr>
          <w:rFonts w:ascii="Times New Roman" w:eastAsia="Times New Roman" w:hAnsi="Times New Roman" w:cs="Times New Roman"/>
          <w:sz w:val="24"/>
          <w:szCs w:val="24"/>
          <w:lang w:val="fr-FR" w:eastAsia="fr-FR"/>
        </w:rPr>
        <w:t xml:space="preserve"> offre une solution plus flexible pour la classification multi-classes en utilisant des mélanges RGB.</w:t>
      </w:r>
    </w:p>
    <w:p w14:paraId="2BF1C5FA" w14:textId="77777777" w:rsidR="00965709" w:rsidRPr="00965709" w:rsidRDefault="00965709" w:rsidP="004D6BB4">
      <w:pPr>
        <w:jc w:val="both"/>
        <w:rPr>
          <w:lang w:val="fr-FR"/>
        </w:rPr>
      </w:pPr>
    </w:p>
    <w:p w14:paraId="6637B547" w14:textId="2AA657CE" w:rsidR="00BA36D1" w:rsidRDefault="00BA36D1" w:rsidP="004D6BB4">
      <w:pPr>
        <w:pStyle w:val="Titre3"/>
        <w:jc w:val="both"/>
        <w:rPr>
          <w:lang w:val="fr-FR"/>
        </w:rPr>
      </w:pPr>
      <w:r w:rsidRPr="00BA36D1">
        <w:rPr>
          <w:lang w:val="fr-FR"/>
        </w:rPr>
        <w:t xml:space="preserve">      </w:t>
      </w:r>
      <w:bookmarkStart w:id="16" w:name="_Toc194093135"/>
      <w:r w:rsidRPr="00BA36D1">
        <w:rPr>
          <w:lang w:val="fr-FR"/>
        </w:rPr>
        <w:t>Sous-partie sur la sauvegarde du dessin (non réalisée) avec des propositions de solutions.</w:t>
      </w:r>
      <w:bookmarkEnd w:id="16"/>
    </w:p>
    <w:p w14:paraId="050EEF31" w14:textId="77777777" w:rsidR="00DD0EAE" w:rsidRPr="00DD0EAE" w:rsidRDefault="00DD0EAE" w:rsidP="004D6BB4">
      <w:pPr>
        <w:jc w:val="both"/>
        <w:rPr>
          <w:lang w:val="fr-FR"/>
        </w:rPr>
      </w:pPr>
      <w:r w:rsidRPr="00DD0EAE">
        <w:rPr>
          <w:lang w:val="fr-FR"/>
        </w:rPr>
        <w:t xml:space="preserve">Bien que l'interface de dessin permette à l'utilisateur de créer un </w:t>
      </w:r>
      <w:proofErr w:type="spellStart"/>
      <w:r w:rsidRPr="00DD0EAE">
        <w:rPr>
          <w:lang w:val="fr-FR"/>
        </w:rPr>
        <w:t>dataset</w:t>
      </w:r>
      <w:proofErr w:type="spellEnd"/>
      <w:r w:rsidRPr="00DD0EAE">
        <w:rPr>
          <w:lang w:val="fr-FR"/>
        </w:rPr>
        <w:t xml:space="preserve"> personnalisé en temps réel, la fonctionnalité de </w:t>
      </w:r>
      <w:r w:rsidRPr="00DD0EAE">
        <w:rPr>
          <w:b/>
          <w:bCs/>
          <w:lang w:val="fr-FR"/>
        </w:rPr>
        <w:t>sauvegarde du dessin</w:t>
      </w:r>
      <w:r w:rsidRPr="00DD0EAE">
        <w:rPr>
          <w:lang w:val="fr-FR"/>
        </w:rPr>
        <w:t xml:space="preserve"> n'a pas encore été implémentée. Voici quelques pistes pour intégrer cette fonctionnalité dans de futures itérations :</w:t>
      </w:r>
    </w:p>
    <w:p w14:paraId="28FAE818" w14:textId="77777777" w:rsidR="00DD0EAE" w:rsidRPr="00DD0EAE" w:rsidRDefault="00DD0EAE" w:rsidP="004D6BB4">
      <w:pPr>
        <w:numPr>
          <w:ilvl w:val="0"/>
          <w:numId w:val="26"/>
        </w:numPr>
        <w:jc w:val="both"/>
        <w:rPr>
          <w:lang w:val="fr-FR"/>
        </w:rPr>
      </w:pPr>
      <w:r w:rsidRPr="00DD0EAE">
        <w:rPr>
          <w:b/>
          <w:bCs/>
          <w:lang w:val="fr-FR"/>
        </w:rPr>
        <w:t>Sauvegarde dans un fichier binaire ou texte</w:t>
      </w:r>
      <w:r w:rsidRPr="00DD0EAE">
        <w:rPr>
          <w:lang w:val="fr-FR"/>
        </w:rPr>
        <w:t xml:space="preserve"> :</w:t>
      </w:r>
    </w:p>
    <w:p w14:paraId="3CA6AA86" w14:textId="77777777" w:rsidR="00DD0EAE" w:rsidRPr="00DD0EAE" w:rsidRDefault="00DD0EAE" w:rsidP="004D6BB4">
      <w:pPr>
        <w:numPr>
          <w:ilvl w:val="1"/>
          <w:numId w:val="26"/>
        </w:numPr>
        <w:jc w:val="both"/>
        <w:rPr>
          <w:lang w:val="fr-FR"/>
        </w:rPr>
      </w:pPr>
      <w:r w:rsidRPr="00DD0EAE">
        <w:rPr>
          <w:lang w:val="fr-FR"/>
        </w:rPr>
        <w:t>On pourrait enregistrer le tableau dessin (contenant les points dessinés et leur label) dans un fichier binaire, en utilisant un format similaire à celui utilisé pour la sauvegarde du réseau.</w:t>
      </w:r>
    </w:p>
    <w:p w14:paraId="60E8AD4C" w14:textId="77777777" w:rsidR="00DD0EAE" w:rsidRPr="00DD0EAE" w:rsidRDefault="00DD0EAE" w:rsidP="004D6BB4">
      <w:pPr>
        <w:numPr>
          <w:ilvl w:val="1"/>
          <w:numId w:val="26"/>
        </w:numPr>
        <w:jc w:val="both"/>
        <w:rPr>
          <w:lang w:val="fr-FR"/>
        </w:rPr>
      </w:pPr>
      <w:r w:rsidRPr="00DD0EAE">
        <w:rPr>
          <w:lang w:val="fr-FR"/>
        </w:rPr>
        <w:t>Alternativement, un format texte (CSV ou JSON) pourrait être employé pour faciliter la lecture et l'analyse manuelle des données.</w:t>
      </w:r>
    </w:p>
    <w:p w14:paraId="61057651" w14:textId="77777777" w:rsidR="00DD0EAE" w:rsidRPr="00DD0EAE" w:rsidRDefault="00DD0EAE" w:rsidP="004D6BB4">
      <w:pPr>
        <w:jc w:val="both"/>
        <w:rPr>
          <w:lang w:val="fr-FR"/>
        </w:rPr>
      </w:pPr>
      <w:r w:rsidRPr="00DD0EAE">
        <w:rPr>
          <w:b/>
          <w:bCs/>
          <w:lang w:val="fr-FR"/>
        </w:rPr>
        <w:t>Fonction d'exportation dédiée</w:t>
      </w:r>
      <w:r w:rsidRPr="00DD0EAE">
        <w:rPr>
          <w:lang w:val="fr-FR"/>
        </w:rPr>
        <w:t xml:space="preserve"> :</w:t>
      </w:r>
    </w:p>
    <w:p w14:paraId="2998F33E" w14:textId="77777777" w:rsidR="00DD0EAE" w:rsidRPr="00DD0EAE" w:rsidRDefault="00DD0EAE" w:rsidP="004D6BB4">
      <w:pPr>
        <w:numPr>
          <w:ilvl w:val="0"/>
          <w:numId w:val="27"/>
        </w:numPr>
        <w:jc w:val="both"/>
        <w:rPr>
          <w:lang w:val="fr-FR"/>
        </w:rPr>
      </w:pPr>
      <w:r w:rsidRPr="00DD0EAE">
        <w:rPr>
          <w:lang w:val="fr-FR"/>
        </w:rPr>
        <w:lastRenderedPageBreak/>
        <w:t xml:space="preserve">Développer une fonction, par exemple </w:t>
      </w:r>
      <w:proofErr w:type="spellStart"/>
      <w:r w:rsidRPr="00DD0EAE">
        <w:rPr>
          <w:lang w:val="fr-FR"/>
        </w:rPr>
        <w:t>sauvegarder_dessin</w:t>
      </w:r>
      <w:proofErr w:type="spellEnd"/>
      <w:r w:rsidRPr="00DD0EAE">
        <w:rPr>
          <w:lang w:val="fr-FR"/>
        </w:rPr>
        <w:t>(), qui itère sur le tableau dessin et écrit les coordonnées et les labels de chaque point dans un fichier.</w:t>
      </w:r>
    </w:p>
    <w:p w14:paraId="6BB867FD" w14:textId="77777777" w:rsidR="00DD0EAE" w:rsidRPr="00DD0EAE" w:rsidRDefault="00DD0EAE" w:rsidP="004D6BB4">
      <w:pPr>
        <w:numPr>
          <w:ilvl w:val="0"/>
          <w:numId w:val="27"/>
        </w:numPr>
        <w:jc w:val="both"/>
        <w:rPr>
          <w:lang w:val="fr-FR"/>
        </w:rPr>
      </w:pPr>
      <w:r w:rsidRPr="00DD0EAE">
        <w:rPr>
          <w:lang w:val="fr-FR"/>
        </w:rPr>
        <w:t xml:space="preserve">Une fonction complémentaire, </w:t>
      </w:r>
      <w:proofErr w:type="spellStart"/>
      <w:r w:rsidRPr="00DD0EAE">
        <w:rPr>
          <w:lang w:val="fr-FR"/>
        </w:rPr>
        <w:t>charger_dessin</w:t>
      </w:r>
      <w:proofErr w:type="spellEnd"/>
      <w:r w:rsidRPr="00DD0EAE">
        <w:rPr>
          <w:lang w:val="fr-FR"/>
        </w:rPr>
        <w:t xml:space="preserve">(), permettrait de recharger ces données pour réafficher le dessin ou pour réutiliser le </w:t>
      </w:r>
      <w:proofErr w:type="spellStart"/>
      <w:r w:rsidRPr="00DD0EAE">
        <w:rPr>
          <w:lang w:val="fr-FR"/>
        </w:rPr>
        <w:t>dataset</w:t>
      </w:r>
      <w:proofErr w:type="spellEnd"/>
      <w:r w:rsidRPr="00DD0EAE">
        <w:rPr>
          <w:lang w:val="fr-FR"/>
        </w:rPr>
        <w:t xml:space="preserve"> personnalisé lors d'un entraînement ultérieur.</w:t>
      </w:r>
    </w:p>
    <w:p w14:paraId="6C5D5E0A" w14:textId="77777777" w:rsidR="00DD0EAE" w:rsidRPr="00DD0EAE" w:rsidRDefault="00DD0EAE" w:rsidP="004D6BB4">
      <w:pPr>
        <w:jc w:val="both"/>
        <w:rPr>
          <w:lang w:val="fr-FR"/>
        </w:rPr>
      </w:pPr>
      <w:r w:rsidRPr="00DD0EAE">
        <w:rPr>
          <w:b/>
          <w:bCs/>
          <w:lang w:val="fr-FR"/>
        </w:rPr>
        <w:t>Interface utilisateur</w:t>
      </w:r>
      <w:r w:rsidRPr="00DD0EAE">
        <w:rPr>
          <w:lang w:val="fr-FR"/>
        </w:rPr>
        <w:t xml:space="preserve"> :</w:t>
      </w:r>
    </w:p>
    <w:p w14:paraId="54ED9F3E" w14:textId="77777777" w:rsidR="00DD0EAE" w:rsidRPr="00DD0EAE" w:rsidRDefault="00DD0EAE" w:rsidP="004D6BB4">
      <w:pPr>
        <w:numPr>
          <w:ilvl w:val="0"/>
          <w:numId w:val="28"/>
        </w:numPr>
        <w:jc w:val="both"/>
        <w:rPr>
          <w:lang w:val="fr-FR"/>
        </w:rPr>
      </w:pPr>
      <w:r w:rsidRPr="00DD0EAE">
        <w:rPr>
          <w:lang w:val="fr-FR"/>
        </w:rPr>
        <w:t>Intégrer dans l'interface de dessin un bouton "Sauvegarder le dessin" qui déclencherait ces fonctions d'exportation.</w:t>
      </w:r>
    </w:p>
    <w:p w14:paraId="3B02DFDF" w14:textId="77777777" w:rsidR="00DD0EAE" w:rsidRPr="00DD0EAE" w:rsidRDefault="00DD0EAE" w:rsidP="004D6BB4">
      <w:pPr>
        <w:numPr>
          <w:ilvl w:val="0"/>
          <w:numId w:val="28"/>
        </w:numPr>
        <w:jc w:val="both"/>
        <w:rPr>
          <w:lang w:val="fr-FR"/>
        </w:rPr>
      </w:pPr>
      <w:r w:rsidRPr="00DD0EAE">
        <w:rPr>
          <w:lang w:val="fr-FR"/>
        </w:rPr>
        <w:t>Fournir également un moyen de charger un dessin sauvegardé pour permettre une expérimentation continue sans perdre les données créées.</w:t>
      </w:r>
    </w:p>
    <w:p w14:paraId="2980BC79" w14:textId="77777777" w:rsidR="00DD0EAE" w:rsidRPr="00DD0EAE" w:rsidRDefault="00DD0EAE" w:rsidP="004D6BB4">
      <w:pPr>
        <w:jc w:val="both"/>
        <w:rPr>
          <w:lang w:val="fr-FR"/>
        </w:rPr>
      </w:pPr>
    </w:p>
    <w:p w14:paraId="02325F88" w14:textId="77777777" w:rsidR="00BA36D1" w:rsidRPr="0008008C" w:rsidRDefault="00BA36D1" w:rsidP="004D6BB4">
      <w:pPr>
        <w:pStyle w:val="Titre2"/>
        <w:jc w:val="both"/>
        <w:rPr>
          <w:lang w:val="fr-FR"/>
        </w:rPr>
      </w:pPr>
      <w:r w:rsidRPr="0008008C">
        <w:rPr>
          <w:lang w:val="fr-FR"/>
        </w:rPr>
        <w:t xml:space="preserve">   </w:t>
      </w:r>
      <w:bookmarkStart w:id="17" w:name="_Toc194093136"/>
      <w:r w:rsidRPr="0008008C">
        <w:rPr>
          <w:lang w:val="fr-FR"/>
        </w:rPr>
        <w:t>6. Répartition du projet</w:t>
      </w:r>
      <w:bookmarkEnd w:id="17"/>
    </w:p>
    <w:p w14:paraId="618785BF" w14:textId="28E0A008" w:rsidR="00BA36D1" w:rsidRDefault="00BA36D1" w:rsidP="004D6BB4">
      <w:pPr>
        <w:pStyle w:val="Titre3"/>
        <w:jc w:val="both"/>
        <w:rPr>
          <w:lang w:val="fr-FR"/>
        </w:rPr>
      </w:pPr>
      <w:r w:rsidRPr="00BA36D1">
        <w:rPr>
          <w:lang w:val="fr-FR"/>
        </w:rPr>
        <w:t xml:space="preserve">      </w:t>
      </w:r>
      <w:bookmarkStart w:id="18" w:name="_Toc194093137"/>
      <w:r w:rsidRPr="00BA36D1">
        <w:rPr>
          <w:lang w:val="fr-FR"/>
        </w:rPr>
        <w:t>Description de la répartition des tâches et de l’organisation du projet.</w:t>
      </w:r>
      <w:bookmarkEnd w:id="18"/>
    </w:p>
    <w:p w14:paraId="2FC93DB1" w14:textId="77777777" w:rsidR="00B86E17" w:rsidRPr="00B86E17" w:rsidRDefault="00B86E17" w:rsidP="004D6BB4">
      <w:pPr>
        <w:jc w:val="both"/>
        <w:rPr>
          <w:lang w:val="fr-FR"/>
        </w:rPr>
      </w:pPr>
      <w:r w:rsidRPr="00B86E17">
        <w:rPr>
          <w:lang w:val="fr-FR"/>
        </w:rPr>
        <w:t>Le projet a été réalisé en binôme, avec une répartition des tâches définie comme suit :</w:t>
      </w:r>
    </w:p>
    <w:p w14:paraId="5650840B" w14:textId="77777777" w:rsidR="00B86E17" w:rsidRPr="00B86E17" w:rsidRDefault="00B86E17" w:rsidP="004D6BB4">
      <w:pPr>
        <w:numPr>
          <w:ilvl w:val="0"/>
          <w:numId w:val="33"/>
        </w:numPr>
        <w:jc w:val="both"/>
        <w:rPr>
          <w:lang w:val="fr-FR"/>
        </w:rPr>
      </w:pPr>
      <w:r w:rsidRPr="00B86E17">
        <w:rPr>
          <w:b/>
          <w:bCs/>
          <w:lang w:val="fr-FR"/>
        </w:rPr>
        <w:t>El Mahdi Benfdal</w:t>
      </w:r>
    </w:p>
    <w:p w14:paraId="69E6848B" w14:textId="77777777" w:rsidR="00B86E17" w:rsidRPr="00B86E17" w:rsidRDefault="00B86E17" w:rsidP="004D6BB4">
      <w:pPr>
        <w:numPr>
          <w:ilvl w:val="1"/>
          <w:numId w:val="33"/>
        </w:numPr>
        <w:jc w:val="both"/>
        <w:rPr>
          <w:lang w:val="fr-FR"/>
        </w:rPr>
      </w:pPr>
      <w:r w:rsidRPr="00B86E17">
        <w:rPr>
          <w:lang w:val="fr-FR"/>
        </w:rPr>
        <w:t>Conception et implémentation du module de réseau neuronal (création, propagation, rétropropagation).</w:t>
      </w:r>
    </w:p>
    <w:p w14:paraId="4B77AD93" w14:textId="77777777" w:rsidR="00B86E17" w:rsidRPr="00B86E17" w:rsidRDefault="00B86E17" w:rsidP="004D6BB4">
      <w:pPr>
        <w:numPr>
          <w:ilvl w:val="1"/>
          <w:numId w:val="33"/>
        </w:numPr>
        <w:jc w:val="both"/>
        <w:rPr>
          <w:lang w:val="fr-FR"/>
        </w:rPr>
      </w:pPr>
      <w:r w:rsidRPr="00B86E17">
        <w:rPr>
          <w:lang w:val="fr-FR"/>
        </w:rPr>
        <w:t>Gestion des interactions utilisateur dans le module UI (</w:t>
      </w:r>
      <w:proofErr w:type="spellStart"/>
      <w:r w:rsidRPr="00B86E17">
        <w:rPr>
          <w:lang w:val="fr-FR"/>
        </w:rPr>
        <w:t>ui_manager.c</w:t>
      </w:r>
      <w:proofErr w:type="spellEnd"/>
      <w:r w:rsidRPr="00B86E17">
        <w:rPr>
          <w:lang w:val="fr-FR"/>
        </w:rPr>
        <w:t xml:space="preserve"> / </w:t>
      </w:r>
      <w:proofErr w:type="spellStart"/>
      <w:r w:rsidRPr="00B86E17">
        <w:rPr>
          <w:lang w:val="fr-FR"/>
        </w:rPr>
        <w:t>ui_manager.h</w:t>
      </w:r>
      <w:proofErr w:type="spellEnd"/>
      <w:r w:rsidRPr="00B86E17">
        <w:rPr>
          <w:lang w:val="fr-FR"/>
        </w:rPr>
        <w:t>).</w:t>
      </w:r>
    </w:p>
    <w:p w14:paraId="494ABB84" w14:textId="77777777" w:rsidR="00B86E17" w:rsidRPr="00B86E17" w:rsidRDefault="00B86E17" w:rsidP="004D6BB4">
      <w:pPr>
        <w:numPr>
          <w:ilvl w:val="1"/>
          <w:numId w:val="33"/>
        </w:numPr>
        <w:jc w:val="both"/>
        <w:rPr>
          <w:lang w:val="fr-FR"/>
        </w:rPr>
      </w:pPr>
      <w:r w:rsidRPr="00B86E17">
        <w:rPr>
          <w:lang w:val="fr-FR"/>
        </w:rPr>
        <w:t>Gestion des benchmarks (</w:t>
      </w:r>
      <w:proofErr w:type="spellStart"/>
      <w:r w:rsidRPr="00B86E17">
        <w:rPr>
          <w:lang w:val="fr-FR"/>
        </w:rPr>
        <w:t>benchmark.c</w:t>
      </w:r>
      <w:proofErr w:type="spellEnd"/>
      <w:r w:rsidRPr="00B86E17">
        <w:rPr>
          <w:lang w:val="fr-FR"/>
        </w:rPr>
        <w:t xml:space="preserve"> / </w:t>
      </w:r>
      <w:proofErr w:type="spellStart"/>
      <w:r w:rsidRPr="00B86E17">
        <w:rPr>
          <w:lang w:val="fr-FR"/>
        </w:rPr>
        <w:t>benchmark.h</w:t>
      </w:r>
      <w:proofErr w:type="spellEnd"/>
      <w:r w:rsidRPr="00B86E17">
        <w:rPr>
          <w:lang w:val="fr-FR"/>
        </w:rPr>
        <w:t>) pour évaluer la performance des algorithmes.</w:t>
      </w:r>
    </w:p>
    <w:p w14:paraId="53088BFF" w14:textId="77777777" w:rsidR="00B86E17" w:rsidRPr="00B86E17" w:rsidRDefault="00B86E17" w:rsidP="004D6BB4">
      <w:pPr>
        <w:numPr>
          <w:ilvl w:val="1"/>
          <w:numId w:val="33"/>
        </w:numPr>
        <w:jc w:val="both"/>
        <w:rPr>
          <w:lang w:val="fr-FR"/>
        </w:rPr>
      </w:pPr>
      <w:r w:rsidRPr="00B86E17">
        <w:rPr>
          <w:lang w:val="fr-FR"/>
        </w:rPr>
        <w:t>Coordination de l'intégration globale, gestion du Git et développement du fichier main.</w:t>
      </w:r>
    </w:p>
    <w:p w14:paraId="09EF95B3" w14:textId="77777777" w:rsidR="00B86E17" w:rsidRPr="00B86E17" w:rsidRDefault="00B86E17" w:rsidP="004D6BB4">
      <w:pPr>
        <w:numPr>
          <w:ilvl w:val="0"/>
          <w:numId w:val="33"/>
        </w:numPr>
        <w:jc w:val="both"/>
        <w:rPr>
          <w:lang w:val="fr-FR"/>
        </w:rPr>
      </w:pPr>
      <w:r w:rsidRPr="00B86E17">
        <w:rPr>
          <w:b/>
          <w:bCs/>
          <w:lang w:val="fr-FR"/>
        </w:rPr>
        <w:t>Ewen Croizier</w:t>
      </w:r>
    </w:p>
    <w:p w14:paraId="474EA242" w14:textId="77777777" w:rsidR="00B86E17" w:rsidRPr="00B86E17" w:rsidRDefault="00B86E17" w:rsidP="004D6BB4">
      <w:pPr>
        <w:numPr>
          <w:ilvl w:val="1"/>
          <w:numId w:val="33"/>
        </w:numPr>
        <w:jc w:val="both"/>
        <w:rPr>
          <w:lang w:val="fr-FR"/>
        </w:rPr>
      </w:pPr>
      <w:r w:rsidRPr="00B86E17">
        <w:rPr>
          <w:lang w:val="fr-FR"/>
        </w:rPr>
        <w:t>Conception et intégration des interfaces de dessin personnalisé (</w:t>
      </w:r>
      <w:proofErr w:type="spellStart"/>
      <w:r w:rsidRPr="00B86E17">
        <w:rPr>
          <w:lang w:val="fr-FR"/>
        </w:rPr>
        <w:t>sdl_display.c</w:t>
      </w:r>
      <w:proofErr w:type="spellEnd"/>
      <w:r w:rsidRPr="00B86E17">
        <w:rPr>
          <w:lang w:val="fr-FR"/>
        </w:rPr>
        <w:t xml:space="preserve">/h, </w:t>
      </w:r>
      <w:proofErr w:type="spellStart"/>
      <w:r w:rsidRPr="00B86E17">
        <w:rPr>
          <w:lang w:val="fr-FR"/>
        </w:rPr>
        <w:t>data.c</w:t>
      </w:r>
      <w:proofErr w:type="spellEnd"/>
      <w:r w:rsidRPr="00B86E17">
        <w:rPr>
          <w:lang w:val="fr-FR"/>
        </w:rPr>
        <w:t>/h).</w:t>
      </w:r>
    </w:p>
    <w:p w14:paraId="2EB39A97" w14:textId="77777777" w:rsidR="00B86E17" w:rsidRPr="00B86E17" w:rsidRDefault="00B86E17" w:rsidP="004D6BB4">
      <w:pPr>
        <w:numPr>
          <w:ilvl w:val="1"/>
          <w:numId w:val="33"/>
        </w:numPr>
        <w:jc w:val="both"/>
        <w:rPr>
          <w:lang w:val="fr-FR"/>
        </w:rPr>
      </w:pPr>
      <w:r w:rsidRPr="00B86E17">
        <w:rPr>
          <w:lang w:val="fr-FR"/>
        </w:rPr>
        <w:t>Réalisation des fonctions de sauvegarde et de chargement (</w:t>
      </w:r>
      <w:proofErr w:type="spellStart"/>
      <w:r w:rsidRPr="00B86E17">
        <w:rPr>
          <w:lang w:val="fr-FR"/>
        </w:rPr>
        <w:t>save.c</w:t>
      </w:r>
      <w:proofErr w:type="spellEnd"/>
      <w:r w:rsidRPr="00B86E17">
        <w:rPr>
          <w:lang w:val="fr-FR"/>
        </w:rPr>
        <w:t xml:space="preserve"> / </w:t>
      </w:r>
      <w:proofErr w:type="spellStart"/>
      <w:r w:rsidRPr="00B86E17">
        <w:rPr>
          <w:lang w:val="fr-FR"/>
        </w:rPr>
        <w:t>save.h</w:t>
      </w:r>
      <w:proofErr w:type="spellEnd"/>
      <w:r w:rsidRPr="00B86E17">
        <w:rPr>
          <w:lang w:val="fr-FR"/>
        </w:rPr>
        <w:t>).</w:t>
      </w:r>
    </w:p>
    <w:p w14:paraId="3B3E59D0" w14:textId="77777777" w:rsidR="00B86E17" w:rsidRPr="00B86E17" w:rsidRDefault="00B86E17" w:rsidP="004D6BB4">
      <w:pPr>
        <w:numPr>
          <w:ilvl w:val="1"/>
          <w:numId w:val="33"/>
        </w:numPr>
        <w:jc w:val="both"/>
        <w:rPr>
          <w:lang w:val="fr-FR"/>
        </w:rPr>
      </w:pPr>
      <w:r w:rsidRPr="00B86E17">
        <w:rPr>
          <w:lang w:val="fr-FR"/>
        </w:rPr>
        <w:lastRenderedPageBreak/>
        <w:t>Rédaction de la documentation (</w:t>
      </w:r>
      <w:proofErr w:type="spellStart"/>
      <w:r w:rsidRPr="00B86E17">
        <w:rPr>
          <w:lang w:val="fr-FR"/>
        </w:rPr>
        <w:t>docoxigène</w:t>
      </w:r>
      <w:proofErr w:type="spellEnd"/>
      <w:r w:rsidRPr="00B86E17">
        <w:rPr>
          <w:lang w:val="fr-FR"/>
        </w:rPr>
        <w:t>) et mise en place des fichiers de tests unitaires.</w:t>
      </w:r>
    </w:p>
    <w:p w14:paraId="62085AED" w14:textId="77777777" w:rsidR="00B86E17" w:rsidRPr="00B86E17" w:rsidRDefault="00B86E17" w:rsidP="004D6BB4">
      <w:pPr>
        <w:jc w:val="both"/>
        <w:rPr>
          <w:lang w:val="fr-FR"/>
        </w:rPr>
      </w:pPr>
      <w:r w:rsidRPr="00B86E17">
        <w:rPr>
          <w:lang w:val="fr-FR"/>
        </w:rPr>
        <w:t>Cette répartition nous a permis de combiner nos compétences pour couvrir l’ensemble des aspects techniques du projet, assurant ainsi une intégration cohérente et une gestion efficace du développement.</w:t>
      </w:r>
    </w:p>
    <w:p w14:paraId="12276C7B" w14:textId="77777777" w:rsidR="00B86E17" w:rsidRPr="00B86E17" w:rsidRDefault="00B86E17" w:rsidP="004D6BB4">
      <w:pPr>
        <w:jc w:val="both"/>
        <w:rPr>
          <w:lang w:val="fr-FR"/>
        </w:rPr>
      </w:pPr>
    </w:p>
    <w:p w14:paraId="2722EA13" w14:textId="77777777" w:rsidR="00BA36D1" w:rsidRPr="0008008C" w:rsidRDefault="00BA36D1" w:rsidP="004D6BB4">
      <w:pPr>
        <w:pStyle w:val="Titre2"/>
        <w:jc w:val="both"/>
        <w:rPr>
          <w:lang w:val="fr-FR"/>
        </w:rPr>
      </w:pPr>
      <w:r w:rsidRPr="0008008C">
        <w:rPr>
          <w:lang w:val="fr-FR"/>
        </w:rPr>
        <w:t xml:space="preserve">   </w:t>
      </w:r>
      <w:bookmarkStart w:id="19" w:name="_Toc194093138"/>
      <w:r w:rsidRPr="0008008C">
        <w:rPr>
          <w:lang w:val="fr-FR"/>
        </w:rPr>
        <w:t xml:space="preserve">7. Fichiers </w:t>
      </w:r>
      <w:proofErr w:type="spellStart"/>
      <w:r w:rsidRPr="0008008C">
        <w:rPr>
          <w:lang w:val="fr-FR"/>
        </w:rPr>
        <w:t>benchmarkés</w:t>
      </w:r>
      <w:bookmarkEnd w:id="19"/>
      <w:proofErr w:type="spellEnd"/>
    </w:p>
    <w:p w14:paraId="017AA4C9" w14:textId="5397CC69" w:rsidR="00BA36D1" w:rsidRDefault="00BA36D1" w:rsidP="004D6BB4">
      <w:pPr>
        <w:pStyle w:val="Titre3"/>
        <w:jc w:val="both"/>
        <w:rPr>
          <w:lang w:val="fr-FR"/>
        </w:rPr>
      </w:pPr>
      <w:r w:rsidRPr="00BA36D1">
        <w:rPr>
          <w:lang w:val="fr-FR"/>
        </w:rPr>
        <w:t xml:space="preserve">      </w:t>
      </w:r>
      <w:bookmarkStart w:id="20" w:name="_Toc194093139"/>
      <w:r w:rsidRPr="00BA36D1">
        <w:rPr>
          <w:lang w:val="fr-FR"/>
        </w:rPr>
        <w:t>Présentation des fichiers benchmarks.</w:t>
      </w:r>
      <w:bookmarkEnd w:id="20"/>
    </w:p>
    <w:p w14:paraId="1128D35A" w14:textId="77777777" w:rsidR="00DD0EAE" w:rsidRPr="00DD0EAE" w:rsidRDefault="00DD0EAE" w:rsidP="004D6BB4">
      <w:pPr>
        <w:jc w:val="both"/>
        <w:rPr>
          <w:lang w:val="fr-FR"/>
        </w:rPr>
      </w:pPr>
      <w:r w:rsidRPr="00DD0EAE">
        <w:rPr>
          <w:lang w:val="fr-FR"/>
        </w:rPr>
        <w:t xml:space="preserve">Pour évaluer les performances de notre réseau de neurones et la robustesse de notre implémentation, nous avons réalisé une série de benchmarks en utilisant le </w:t>
      </w:r>
      <w:proofErr w:type="spellStart"/>
      <w:r w:rsidRPr="00DD0EAE">
        <w:rPr>
          <w:lang w:val="fr-FR"/>
        </w:rPr>
        <w:t>framework</w:t>
      </w:r>
      <w:proofErr w:type="spellEnd"/>
      <w:r w:rsidRPr="00DD0EAE">
        <w:rPr>
          <w:lang w:val="fr-FR"/>
        </w:rPr>
        <w:t xml:space="preserve"> </w:t>
      </w:r>
      <w:proofErr w:type="spellStart"/>
      <w:r w:rsidRPr="00DD0EAE">
        <w:rPr>
          <w:b/>
          <w:bCs/>
          <w:lang w:val="fr-FR"/>
        </w:rPr>
        <w:t>ubench.h</w:t>
      </w:r>
      <w:proofErr w:type="spellEnd"/>
      <w:r w:rsidRPr="00DD0EAE">
        <w:rPr>
          <w:lang w:val="fr-FR"/>
        </w:rPr>
        <w:t>. Ces tests mesurent notamment :</w:t>
      </w:r>
    </w:p>
    <w:p w14:paraId="6640E807" w14:textId="77777777" w:rsidR="00DD0EAE" w:rsidRPr="00DD0EAE" w:rsidRDefault="00DD0EAE" w:rsidP="004D6BB4">
      <w:pPr>
        <w:numPr>
          <w:ilvl w:val="0"/>
          <w:numId w:val="29"/>
        </w:numPr>
        <w:jc w:val="both"/>
        <w:rPr>
          <w:lang w:val="fr-FR"/>
        </w:rPr>
      </w:pPr>
      <w:r w:rsidRPr="00DD0EAE">
        <w:rPr>
          <w:lang w:val="fr-FR"/>
        </w:rPr>
        <w:t xml:space="preserve">La </w:t>
      </w:r>
      <w:r w:rsidRPr="00DD0EAE">
        <w:rPr>
          <w:b/>
          <w:bCs/>
          <w:lang w:val="fr-FR"/>
        </w:rPr>
        <w:t>propagation</w:t>
      </w:r>
      <w:r w:rsidRPr="00DD0EAE">
        <w:rPr>
          <w:lang w:val="fr-FR"/>
        </w:rPr>
        <w:t xml:space="preserve"> et la </w:t>
      </w:r>
      <w:r w:rsidRPr="00DD0EAE">
        <w:rPr>
          <w:b/>
          <w:bCs/>
          <w:lang w:val="fr-FR"/>
        </w:rPr>
        <w:t>rétropropagation</w:t>
      </w:r>
      <w:r w:rsidRPr="00DD0EAE">
        <w:rPr>
          <w:lang w:val="fr-FR"/>
        </w:rPr>
        <w:t xml:space="preserve"> sur différentes architectures (par exemple, réseaux 2→2, 2→3, 3→4).</w:t>
      </w:r>
    </w:p>
    <w:p w14:paraId="6312530F" w14:textId="77777777" w:rsidR="00DD0EAE" w:rsidRPr="00DD0EAE" w:rsidRDefault="00DD0EAE" w:rsidP="004D6BB4">
      <w:pPr>
        <w:numPr>
          <w:ilvl w:val="0"/>
          <w:numId w:val="29"/>
        </w:numPr>
        <w:jc w:val="both"/>
        <w:rPr>
          <w:lang w:val="fr-FR"/>
        </w:rPr>
      </w:pPr>
      <w:r w:rsidRPr="00DD0EAE">
        <w:rPr>
          <w:lang w:val="fr-FR"/>
        </w:rPr>
        <w:t xml:space="preserve">La </w:t>
      </w:r>
      <w:r w:rsidRPr="00DD0EAE">
        <w:rPr>
          <w:b/>
          <w:bCs/>
          <w:lang w:val="fr-FR"/>
        </w:rPr>
        <w:t>génération des données</w:t>
      </w:r>
      <w:r w:rsidRPr="00DD0EAE">
        <w:rPr>
          <w:lang w:val="fr-FR"/>
        </w:rPr>
        <w:t xml:space="preserve"> (spirales d’Archimède et spirales personnalisées).</w:t>
      </w:r>
    </w:p>
    <w:p w14:paraId="51094801" w14:textId="553516C0" w:rsidR="00DD0EAE" w:rsidRPr="00DD0EAE" w:rsidRDefault="00DD0EAE" w:rsidP="004D6BB4">
      <w:pPr>
        <w:jc w:val="both"/>
        <w:rPr>
          <w:lang w:val="fr-FR"/>
        </w:rPr>
      </w:pPr>
      <w:r w:rsidRPr="00DD0EAE">
        <w:rPr>
          <w:lang w:val="fr-FR"/>
        </w:rPr>
        <w:t xml:space="preserve">Un document PDF, intitulé </w:t>
      </w:r>
      <w:r w:rsidRPr="00DD0EAE">
        <w:rPr>
          <w:b/>
          <w:bCs/>
          <w:lang w:val="fr-FR"/>
        </w:rPr>
        <w:t>Benchmark.pdf</w:t>
      </w:r>
      <w:r w:rsidRPr="00DD0EAE">
        <w:rPr>
          <w:lang w:val="fr-FR"/>
        </w:rPr>
        <w:t>, présente une analyse comparative entre deux approches de benchmark</w:t>
      </w:r>
      <w:r>
        <w:rPr>
          <w:lang w:val="fr-FR"/>
        </w:rPr>
        <w:t xml:space="preserve"> il </w:t>
      </w:r>
      <w:proofErr w:type="spellStart"/>
      <w:r>
        <w:rPr>
          <w:lang w:val="fr-FR"/>
        </w:rPr>
        <w:t>ce</w:t>
      </w:r>
      <w:proofErr w:type="spellEnd"/>
      <w:r>
        <w:rPr>
          <w:lang w:val="fr-FR"/>
        </w:rPr>
        <w:t xml:space="preserve"> situe dans le dossier Bench</w:t>
      </w:r>
      <w:r w:rsidRPr="00DD0EAE">
        <w:rPr>
          <w:lang w:val="fr-FR"/>
        </w:rPr>
        <w:t xml:space="preserve"> :</w:t>
      </w:r>
    </w:p>
    <w:p w14:paraId="6C1C3B3B" w14:textId="77777777" w:rsidR="00DD0EAE" w:rsidRPr="00DD0EAE" w:rsidRDefault="00DD0EAE" w:rsidP="004D6BB4">
      <w:pPr>
        <w:numPr>
          <w:ilvl w:val="0"/>
          <w:numId w:val="30"/>
        </w:numPr>
        <w:jc w:val="both"/>
        <w:rPr>
          <w:lang w:val="fr-FR"/>
        </w:rPr>
      </w:pPr>
      <w:r w:rsidRPr="00DD0EAE">
        <w:rPr>
          <w:b/>
          <w:bCs/>
          <w:lang w:val="fr-FR"/>
        </w:rPr>
        <w:t>Version 1 (UBENCH_F)</w:t>
      </w:r>
      <w:r w:rsidRPr="00DD0EAE">
        <w:rPr>
          <w:lang w:val="fr-FR"/>
        </w:rPr>
        <w:t xml:space="preserve"> qui utilise la gestion des fixtures pour une initialisation et un nettoyage explicite du réseau avant et après chaque test, et</w:t>
      </w:r>
    </w:p>
    <w:p w14:paraId="121943B8" w14:textId="77777777" w:rsidR="00DD0EAE" w:rsidRPr="00DD0EAE" w:rsidRDefault="00DD0EAE" w:rsidP="004D6BB4">
      <w:pPr>
        <w:numPr>
          <w:ilvl w:val="0"/>
          <w:numId w:val="30"/>
        </w:numPr>
        <w:jc w:val="both"/>
        <w:rPr>
          <w:lang w:val="fr-FR"/>
        </w:rPr>
      </w:pPr>
      <w:r w:rsidRPr="00DD0EAE">
        <w:rPr>
          <w:b/>
          <w:bCs/>
          <w:lang w:val="fr-FR"/>
        </w:rPr>
        <w:t>Version 2 (UBENCH_EX)</w:t>
      </w:r>
      <w:r w:rsidRPr="00DD0EAE">
        <w:rPr>
          <w:lang w:val="fr-FR"/>
        </w:rPr>
        <w:t xml:space="preserve"> qui repose sur des tests autonomes plus simples.</w:t>
      </w:r>
    </w:p>
    <w:p w14:paraId="6E4791EE" w14:textId="77777777" w:rsidR="00DD0EAE" w:rsidRPr="00DD0EAE" w:rsidRDefault="00DD0EAE" w:rsidP="004D6BB4">
      <w:pPr>
        <w:jc w:val="both"/>
        <w:rPr>
          <w:lang w:val="fr-FR"/>
        </w:rPr>
      </w:pPr>
      <w:r w:rsidRPr="00DD0EAE">
        <w:rPr>
          <w:b/>
          <w:bCs/>
          <w:lang w:val="fr-FR"/>
        </w:rPr>
        <w:t>Points clés tirés du document :</w:t>
      </w:r>
    </w:p>
    <w:p w14:paraId="4AB6381E" w14:textId="77777777" w:rsidR="00DD0EAE" w:rsidRPr="00DD0EAE" w:rsidRDefault="00DD0EAE" w:rsidP="004D6BB4">
      <w:pPr>
        <w:numPr>
          <w:ilvl w:val="0"/>
          <w:numId w:val="31"/>
        </w:numPr>
        <w:jc w:val="both"/>
        <w:rPr>
          <w:lang w:val="fr-FR"/>
        </w:rPr>
      </w:pPr>
      <w:r w:rsidRPr="00DD0EAE">
        <w:rPr>
          <w:lang w:val="fr-FR"/>
        </w:rPr>
        <w:t>L’approche avec fixture (V1) offre une structure modulaire et une meilleure gestion des ressources complexes, bien que la syntaxe soit plus verbeuse.</w:t>
      </w:r>
    </w:p>
    <w:p w14:paraId="4B93BD06" w14:textId="77777777" w:rsidR="00DD0EAE" w:rsidRPr="00DD0EAE" w:rsidRDefault="00DD0EAE" w:rsidP="004D6BB4">
      <w:pPr>
        <w:numPr>
          <w:ilvl w:val="0"/>
          <w:numId w:val="31"/>
        </w:numPr>
        <w:jc w:val="both"/>
        <w:rPr>
          <w:lang w:val="fr-FR"/>
        </w:rPr>
      </w:pPr>
      <w:r w:rsidRPr="00DD0EAE">
        <w:rPr>
          <w:lang w:val="fr-FR"/>
        </w:rPr>
        <w:t>L’approche simple (V2) est plus rapide à mettre en place et lisible, avec des performances globalement comparables à celles de la version avec fixture.</w:t>
      </w:r>
    </w:p>
    <w:p w14:paraId="7DC77F1E" w14:textId="77777777" w:rsidR="00DD0EAE" w:rsidRPr="00DD0EAE" w:rsidRDefault="00DD0EAE" w:rsidP="004D6BB4">
      <w:pPr>
        <w:numPr>
          <w:ilvl w:val="0"/>
          <w:numId w:val="31"/>
        </w:numPr>
        <w:jc w:val="both"/>
        <w:rPr>
          <w:lang w:val="fr-FR"/>
        </w:rPr>
      </w:pPr>
      <w:r w:rsidRPr="00DD0EAE">
        <w:rPr>
          <w:lang w:val="fr-FR"/>
        </w:rPr>
        <w:t>Les résultats, exprimés en microsecondes, montrent des écarts négligeables entre les deux approches pour la propagation, la rétropropagation, et la génération des données.</w:t>
      </w:r>
    </w:p>
    <w:p w14:paraId="6964B056" w14:textId="1EF53FDF" w:rsidR="00DD0EAE" w:rsidRPr="00DD0EAE" w:rsidRDefault="00DD0EAE" w:rsidP="004D6BB4">
      <w:pPr>
        <w:jc w:val="both"/>
        <w:rPr>
          <w:lang w:val="fr-FR"/>
        </w:rPr>
      </w:pPr>
      <w:r w:rsidRPr="00DD0EAE">
        <w:rPr>
          <w:lang w:val="fr-FR"/>
        </w:rPr>
        <w:lastRenderedPageBreak/>
        <w:t xml:space="preserve">Ces benchmarks confirment que notre implémentation est performante et que les choix architecturaux adoptés permettent une exécution efficace des algorithmes d’apprentissage. Pour plus de détails, veuillez-vous référer au document </w:t>
      </w:r>
      <w:r w:rsidRPr="00DD0EAE">
        <w:rPr>
          <w:b/>
          <w:bCs/>
          <w:lang w:val="fr-FR"/>
        </w:rPr>
        <w:t>Benchmark.pdf</w:t>
      </w:r>
      <w:r w:rsidRPr="00DD0EAE">
        <w:rPr>
          <w:lang w:val="fr-FR"/>
        </w:rPr>
        <w:t xml:space="preserve"> ​Benchmark, qui fournit l’analyse comparative complète, incluant les captures d’écran et les résultats numériques détaillés.</w:t>
      </w:r>
    </w:p>
    <w:p w14:paraId="29627681" w14:textId="77777777" w:rsidR="00DD0EAE" w:rsidRPr="00DD0EAE" w:rsidRDefault="00DD0EAE" w:rsidP="004D6BB4">
      <w:pPr>
        <w:jc w:val="both"/>
        <w:rPr>
          <w:lang w:val="fr-FR"/>
        </w:rPr>
      </w:pPr>
    </w:p>
    <w:p w14:paraId="59106A3E" w14:textId="77777777" w:rsidR="00BA36D1" w:rsidRPr="0008008C" w:rsidRDefault="00BA36D1" w:rsidP="004D6BB4">
      <w:pPr>
        <w:pStyle w:val="Titre2"/>
        <w:jc w:val="both"/>
        <w:rPr>
          <w:lang w:val="fr-FR"/>
        </w:rPr>
      </w:pPr>
      <w:r w:rsidRPr="0008008C">
        <w:rPr>
          <w:lang w:val="fr-FR"/>
        </w:rPr>
        <w:t xml:space="preserve">   </w:t>
      </w:r>
      <w:bookmarkStart w:id="21" w:name="_Toc194093140"/>
      <w:r w:rsidRPr="0008008C">
        <w:rPr>
          <w:lang w:val="fr-FR"/>
        </w:rPr>
        <w:t>8. Logs et fichiers testés</w:t>
      </w:r>
      <w:bookmarkEnd w:id="21"/>
    </w:p>
    <w:p w14:paraId="65C8A157" w14:textId="6BE5E47A" w:rsidR="00BA36D1" w:rsidRDefault="00BA36D1" w:rsidP="004D6BB4">
      <w:pPr>
        <w:pStyle w:val="Titre3"/>
        <w:jc w:val="both"/>
        <w:rPr>
          <w:lang w:val="fr-FR"/>
        </w:rPr>
      </w:pPr>
      <w:r w:rsidRPr="00BA36D1">
        <w:rPr>
          <w:lang w:val="fr-FR"/>
        </w:rPr>
        <w:t xml:space="preserve">     </w:t>
      </w:r>
      <w:r w:rsidR="0008008C">
        <w:rPr>
          <w:lang w:val="fr-FR"/>
        </w:rPr>
        <w:t xml:space="preserve"> </w:t>
      </w:r>
      <w:r w:rsidRPr="00BA36D1">
        <w:rPr>
          <w:lang w:val="fr-FR"/>
        </w:rPr>
        <w:t xml:space="preserve"> </w:t>
      </w:r>
      <w:bookmarkStart w:id="22" w:name="_Toc194093141"/>
      <w:r w:rsidRPr="00BA36D1">
        <w:rPr>
          <w:lang w:val="fr-FR"/>
        </w:rPr>
        <w:t>Présentation des logs et des fichiers de tests.</w:t>
      </w:r>
      <w:bookmarkEnd w:id="22"/>
    </w:p>
    <w:p w14:paraId="5C2B9772" w14:textId="77777777" w:rsidR="00B86E17" w:rsidRPr="00B86E17" w:rsidRDefault="00B86E17" w:rsidP="004D6BB4">
      <w:pPr>
        <w:jc w:val="both"/>
        <w:rPr>
          <w:lang w:val="fr-FR"/>
        </w:rPr>
      </w:pPr>
      <w:r w:rsidRPr="00B86E17">
        <w:rPr>
          <w:lang w:val="fr-FR"/>
        </w:rPr>
        <w:t>Pour faciliter le suivi du fonctionnement de notre système, nous avons intégré un mécanisme de journalisation (</w:t>
      </w:r>
      <w:proofErr w:type="spellStart"/>
      <w:r w:rsidRPr="00B86E17">
        <w:rPr>
          <w:lang w:val="fr-FR"/>
        </w:rPr>
        <w:t>logging</w:t>
      </w:r>
      <w:proofErr w:type="spellEnd"/>
      <w:r w:rsidRPr="00B86E17">
        <w:rPr>
          <w:lang w:val="fr-FR"/>
        </w:rPr>
        <w:t>) centralisé, ainsi que plusieurs fichiers de tests. Ces outils permettent de tracer les événements clés (initialisation, propagation, rétropropagation, sauvegarde/chargement, etc.) et d'identifier rapidement les éventuelles erreurs ou anomalies dans l'exécution.</w:t>
      </w:r>
    </w:p>
    <w:p w14:paraId="0F5DDE1D" w14:textId="77777777" w:rsidR="00B86E17" w:rsidRPr="00B86E17" w:rsidRDefault="00B86E17" w:rsidP="004D6BB4">
      <w:pPr>
        <w:jc w:val="both"/>
        <w:rPr>
          <w:lang w:val="fr-FR"/>
        </w:rPr>
      </w:pPr>
      <w:r w:rsidRPr="00B86E17">
        <w:rPr>
          <w:lang w:val="fr-FR"/>
        </w:rPr>
        <w:t>Les fichiers de logs et de tests ont été documentés de manière détaillée dans un fichier PDF ainsi que dans un document Word (logs.docx et exemple de rapport.docx). Ces documents expliquent :</w:t>
      </w:r>
    </w:p>
    <w:p w14:paraId="1F1EAF04" w14:textId="77777777" w:rsidR="00B86E17" w:rsidRPr="00B86E17" w:rsidRDefault="00B86E17" w:rsidP="00D01AEC">
      <w:pPr>
        <w:numPr>
          <w:ilvl w:val="0"/>
          <w:numId w:val="32"/>
        </w:numPr>
        <w:rPr>
          <w:lang w:val="fr-FR"/>
        </w:rPr>
      </w:pPr>
      <w:r w:rsidRPr="00B86E17">
        <w:rPr>
          <w:b/>
          <w:bCs/>
          <w:lang w:val="fr-FR"/>
        </w:rPr>
        <w:t>La structure et le fonctionnement du système de log</w:t>
      </w:r>
      <w:r w:rsidRPr="00B86E17">
        <w:rPr>
          <w:lang w:val="fr-FR"/>
        </w:rPr>
        <w:br/>
        <w:t xml:space="preserve">Les fichiers </w:t>
      </w:r>
      <w:proofErr w:type="spellStart"/>
      <w:r w:rsidRPr="00B86E17">
        <w:rPr>
          <w:i/>
          <w:iCs/>
          <w:lang w:val="fr-FR"/>
        </w:rPr>
        <w:t>log.c</w:t>
      </w:r>
      <w:proofErr w:type="spellEnd"/>
      <w:r w:rsidRPr="00B86E17">
        <w:rPr>
          <w:lang w:val="fr-FR"/>
        </w:rPr>
        <w:t xml:space="preserve"> et </w:t>
      </w:r>
      <w:proofErr w:type="spellStart"/>
      <w:r w:rsidRPr="00B86E17">
        <w:rPr>
          <w:i/>
          <w:iCs/>
          <w:lang w:val="fr-FR"/>
        </w:rPr>
        <w:t>log.h</w:t>
      </w:r>
      <w:proofErr w:type="spellEnd"/>
      <w:r w:rsidRPr="00B86E17">
        <w:rPr>
          <w:lang w:val="fr-FR"/>
        </w:rPr>
        <w:t xml:space="preserve"> regroupent toutes les fonctions de journalisation, avec des niveaux variés (INFO, WARNING, ERROR) et des messages spécifiques pour chaque module (par exemple, génération des spirales, propagation du réseau, opérations de sauvegarde/chargement).</w:t>
      </w:r>
    </w:p>
    <w:p w14:paraId="772CF3EF" w14:textId="77777777" w:rsidR="00B86E17" w:rsidRPr="00B86E17" w:rsidRDefault="00B86E17" w:rsidP="00D01AEC">
      <w:pPr>
        <w:numPr>
          <w:ilvl w:val="0"/>
          <w:numId w:val="32"/>
        </w:numPr>
        <w:rPr>
          <w:lang w:val="fr-FR"/>
        </w:rPr>
      </w:pPr>
      <w:r w:rsidRPr="00B86E17">
        <w:rPr>
          <w:b/>
          <w:bCs/>
          <w:lang w:val="fr-FR"/>
        </w:rPr>
        <w:t>L'intégration des logs dans le flux d'exécution</w:t>
      </w:r>
      <w:r w:rsidRPr="00B86E17">
        <w:rPr>
          <w:lang w:val="fr-FR"/>
        </w:rPr>
        <w:br/>
        <w:t>Chaque action critique du projet (propagation, rétropropagation, sauvegarde, chargement, etc.) est loguée afin de garantir une traçabilité complète des opérations.</w:t>
      </w:r>
    </w:p>
    <w:p w14:paraId="1296FC9B" w14:textId="77777777" w:rsidR="00B86E17" w:rsidRPr="00B86E17" w:rsidRDefault="00B86E17" w:rsidP="00D01AEC">
      <w:pPr>
        <w:numPr>
          <w:ilvl w:val="0"/>
          <w:numId w:val="32"/>
        </w:numPr>
        <w:rPr>
          <w:lang w:val="fr-FR"/>
        </w:rPr>
      </w:pPr>
      <w:r w:rsidRPr="00B86E17">
        <w:rPr>
          <w:b/>
          <w:bCs/>
          <w:lang w:val="fr-FR"/>
        </w:rPr>
        <w:t>Les fichiers de tests et benchmarks</w:t>
      </w:r>
      <w:r w:rsidRPr="00B86E17">
        <w:rPr>
          <w:lang w:val="fr-FR"/>
        </w:rPr>
        <w:br/>
        <w:t>Des tests unitaires et des benchmarks ont été développés pour mesurer les performances du réseau de neurones et vérifier la robustesse du système. Ces résultats sont également présentés dans le PDF de benchmark, qui compare différentes approches et fournit des statistiques détaillées.</w:t>
      </w:r>
    </w:p>
    <w:p w14:paraId="4565859F" w14:textId="77777777" w:rsidR="00B86E17" w:rsidRPr="00B86E17" w:rsidRDefault="00B86E17" w:rsidP="00D01AEC">
      <w:pPr>
        <w:rPr>
          <w:lang w:val="fr-FR"/>
        </w:rPr>
      </w:pPr>
      <w:r w:rsidRPr="00B86E17">
        <w:rPr>
          <w:lang w:val="fr-FR"/>
        </w:rPr>
        <w:t>Ces documents fournissent une vision exhaustive de la qualité et de la performance de notre implémentation, et constituent un support précieux pour la maintenance et l'évolution future du projet.</w:t>
      </w:r>
    </w:p>
    <w:p w14:paraId="24E6D998" w14:textId="77777777" w:rsidR="00B86E17" w:rsidRPr="00B86E17" w:rsidRDefault="00B86E17" w:rsidP="004D6BB4">
      <w:pPr>
        <w:jc w:val="both"/>
        <w:rPr>
          <w:lang w:val="fr-FR"/>
        </w:rPr>
      </w:pPr>
    </w:p>
    <w:p w14:paraId="1790DEB1" w14:textId="77777777" w:rsidR="00B86E17" w:rsidRPr="00B86E17" w:rsidRDefault="00B86E17" w:rsidP="004D6BB4">
      <w:pPr>
        <w:jc w:val="both"/>
        <w:rPr>
          <w:lang w:val="fr-FR"/>
        </w:rPr>
      </w:pPr>
    </w:p>
    <w:p w14:paraId="5CE28396" w14:textId="6C834E48" w:rsidR="00BA36D1" w:rsidRPr="0008008C" w:rsidRDefault="00BA36D1" w:rsidP="004D6BB4">
      <w:pPr>
        <w:pStyle w:val="Titre1"/>
        <w:jc w:val="both"/>
        <w:rPr>
          <w:rFonts w:ascii="Cambria" w:hAnsi="Cambria"/>
          <w:lang w:val="fr-FR"/>
        </w:rPr>
      </w:pPr>
      <w:r w:rsidRPr="0008008C">
        <w:rPr>
          <w:rFonts w:ascii="Cambria" w:hAnsi="Cambria"/>
          <w:lang w:val="fr-FR"/>
        </w:rPr>
        <w:t xml:space="preserve"> </w:t>
      </w:r>
      <w:bookmarkStart w:id="23" w:name="_Toc194093142"/>
      <w:r w:rsidR="0008008C">
        <w:rPr>
          <w:rFonts w:ascii="Cambria" w:hAnsi="Cambria"/>
          <w:lang w:val="fr-FR"/>
        </w:rPr>
        <w:t>III</w:t>
      </w:r>
      <w:r w:rsidRPr="0008008C">
        <w:rPr>
          <w:rFonts w:ascii="Cambria" w:hAnsi="Cambria"/>
          <w:lang w:val="fr-FR"/>
        </w:rPr>
        <w:t>. Sources d’information</w:t>
      </w:r>
      <w:bookmarkEnd w:id="23"/>
    </w:p>
    <w:p w14:paraId="78DEEA6E" w14:textId="6D7AFFDC" w:rsidR="00BA36D1" w:rsidRDefault="00BA36D1" w:rsidP="004D6BB4">
      <w:pPr>
        <w:pStyle w:val="Titre3"/>
        <w:jc w:val="both"/>
        <w:rPr>
          <w:lang w:val="fr-FR"/>
        </w:rPr>
      </w:pPr>
      <w:r w:rsidRPr="00BA36D1">
        <w:rPr>
          <w:lang w:val="fr-FR"/>
        </w:rPr>
        <w:t xml:space="preserve">       </w:t>
      </w:r>
      <w:bookmarkStart w:id="24" w:name="_Toc194093143"/>
      <w:r w:rsidRPr="00BA36D1">
        <w:rPr>
          <w:lang w:val="fr-FR"/>
        </w:rPr>
        <w:t>Recensement de tous les liens et références utilisés pour réaliser le projet.</w:t>
      </w:r>
      <w:bookmarkEnd w:id="24"/>
    </w:p>
    <w:p w14:paraId="2720DFFA" w14:textId="77777777" w:rsidR="004F279C" w:rsidRPr="004F279C" w:rsidRDefault="004F279C" w:rsidP="004D6BB4">
      <w:pPr>
        <w:jc w:val="both"/>
        <w:rPr>
          <w:lang w:val="fr-FR"/>
        </w:rPr>
      </w:pPr>
      <w:r w:rsidRPr="004F279C">
        <w:rPr>
          <w:lang w:val="fr-FR"/>
        </w:rPr>
        <w:t>Pour la réalisation de ce projet, nous avons consulté diverses sources qui nous ont permis de mieux comprendre et implémenter les concepts utilisés. Voici une liste non exhaustive des références et liens :</w:t>
      </w:r>
    </w:p>
    <w:p w14:paraId="333D31CB" w14:textId="77777777" w:rsidR="004F279C" w:rsidRPr="004F279C" w:rsidRDefault="004F279C" w:rsidP="00D01AEC">
      <w:pPr>
        <w:numPr>
          <w:ilvl w:val="0"/>
          <w:numId w:val="34"/>
        </w:numPr>
        <w:rPr>
          <w:lang w:val="fr-FR"/>
        </w:rPr>
      </w:pPr>
      <w:r w:rsidRPr="004F279C">
        <w:rPr>
          <w:b/>
          <w:bCs/>
          <w:lang w:val="fr-FR"/>
        </w:rPr>
        <w:t>Documentation SDL2</w:t>
      </w:r>
      <w:r w:rsidRPr="004F279C">
        <w:rPr>
          <w:lang w:val="fr-FR"/>
        </w:rPr>
        <w:br/>
        <w:t>La documentation officielle de SDL2 a été essentielle pour la conception de l’interface graphique et la gestion des fenêtres et du rendu.</w:t>
      </w:r>
      <w:r w:rsidRPr="004F279C">
        <w:rPr>
          <w:lang w:val="fr-FR"/>
        </w:rPr>
        <w:br/>
      </w:r>
      <w:r w:rsidRPr="004F279C">
        <w:rPr>
          <w:i/>
          <w:iCs/>
          <w:lang w:val="fr-FR"/>
        </w:rPr>
        <w:t xml:space="preserve">Lien : </w:t>
      </w:r>
      <w:hyperlink r:id="rId25" w:tgtFrame="_new" w:history="1">
        <w:r w:rsidRPr="004F279C">
          <w:rPr>
            <w:rStyle w:val="Lienhypertexte"/>
            <w:i/>
            <w:iCs/>
            <w:lang w:val="fr-FR"/>
          </w:rPr>
          <w:t>libsdl.org</w:t>
        </w:r>
      </w:hyperlink>
    </w:p>
    <w:p w14:paraId="4DAC0685" w14:textId="77777777" w:rsidR="004F279C" w:rsidRPr="004F279C" w:rsidRDefault="004F279C" w:rsidP="00D01AEC">
      <w:pPr>
        <w:numPr>
          <w:ilvl w:val="0"/>
          <w:numId w:val="34"/>
        </w:numPr>
        <w:rPr>
          <w:lang w:val="fr-FR"/>
        </w:rPr>
      </w:pPr>
      <w:r w:rsidRPr="004F279C">
        <w:rPr>
          <w:b/>
          <w:bCs/>
          <w:lang w:val="fr-FR"/>
        </w:rPr>
        <w:t xml:space="preserve">Framework </w:t>
      </w:r>
      <w:proofErr w:type="spellStart"/>
      <w:r w:rsidRPr="004F279C">
        <w:rPr>
          <w:b/>
          <w:bCs/>
          <w:lang w:val="fr-FR"/>
        </w:rPr>
        <w:t>ubench.h</w:t>
      </w:r>
      <w:proofErr w:type="spellEnd"/>
      <w:r w:rsidRPr="004F279C">
        <w:rPr>
          <w:lang w:val="fr-FR"/>
        </w:rPr>
        <w:br/>
        <w:t>Le micro-</w:t>
      </w:r>
      <w:proofErr w:type="spellStart"/>
      <w:r w:rsidRPr="004F279C">
        <w:rPr>
          <w:lang w:val="fr-FR"/>
        </w:rPr>
        <w:t>framework</w:t>
      </w:r>
      <w:proofErr w:type="spellEnd"/>
      <w:r w:rsidRPr="004F279C">
        <w:rPr>
          <w:lang w:val="fr-FR"/>
        </w:rPr>
        <w:t xml:space="preserve"> </w:t>
      </w:r>
      <w:proofErr w:type="spellStart"/>
      <w:r w:rsidRPr="004F279C">
        <w:rPr>
          <w:lang w:val="fr-FR"/>
        </w:rPr>
        <w:t>ubench.h</w:t>
      </w:r>
      <w:proofErr w:type="spellEnd"/>
      <w:r w:rsidRPr="004F279C">
        <w:rPr>
          <w:lang w:val="fr-FR"/>
        </w:rPr>
        <w:t xml:space="preserve"> a été utilisé pour réaliser les benchmarks. La documentation et les exemples disponibles sur GitHub nous ont guidés pour structurer nos tests de performance.</w:t>
      </w:r>
      <w:r w:rsidRPr="004F279C">
        <w:rPr>
          <w:lang w:val="fr-FR"/>
        </w:rPr>
        <w:br/>
      </w:r>
      <w:r w:rsidRPr="004F279C">
        <w:rPr>
          <w:i/>
          <w:iCs/>
          <w:lang w:val="fr-FR"/>
        </w:rPr>
        <w:t xml:space="preserve">Lien : </w:t>
      </w:r>
      <w:hyperlink r:id="rId26" w:tgtFrame="_new" w:history="1">
        <w:r w:rsidRPr="004F279C">
          <w:rPr>
            <w:rStyle w:val="Lienhypertexte"/>
            <w:i/>
            <w:iCs/>
            <w:lang w:val="fr-FR"/>
          </w:rPr>
          <w:t>github.com/</w:t>
        </w:r>
        <w:proofErr w:type="spellStart"/>
        <w:r w:rsidRPr="004F279C">
          <w:rPr>
            <w:rStyle w:val="Lienhypertexte"/>
            <w:i/>
            <w:iCs/>
            <w:lang w:val="fr-FR"/>
          </w:rPr>
          <w:t>sheredom</w:t>
        </w:r>
        <w:proofErr w:type="spellEnd"/>
        <w:r w:rsidRPr="004F279C">
          <w:rPr>
            <w:rStyle w:val="Lienhypertexte"/>
            <w:i/>
            <w:iCs/>
            <w:lang w:val="fr-FR"/>
          </w:rPr>
          <w:t>/</w:t>
        </w:r>
        <w:proofErr w:type="spellStart"/>
        <w:r w:rsidRPr="004F279C">
          <w:rPr>
            <w:rStyle w:val="Lienhypertexte"/>
            <w:i/>
            <w:iCs/>
            <w:lang w:val="fr-FR"/>
          </w:rPr>
          <w:t>ubench.h</w:t>
        </w:r>
        <w:proofErr w:type="spellEnd"/>
      </w:hyperlink>
    </w:p>
    <w:p w14:paraId="5B830AFC" w14:textId="77777777" w:rsidR="004F279C" w:rsidRPr="004F279C" w:rsidRDefault="004F279C" w:rsidP="00D01AEC">
      <w:pPr>
        <w:numPr>
          <w:ilvl w:val="0"/>
          <w:numId w:val="34"/>
        </w:numPr>
        <w:rPr>
          <w:lang w:val="fr-FR"/>
        </w:rPr>
      </w:pPr>
      <w:r w:rsidRPr="004F279C">
        <w:rPr>
          <w:b/>
          <w:bCs/>
          <w:lang w:val="fr-FR"/>
        </w:rPr>
        <w:t>Tutoriels et articles sur les réseaux de neurones en C</w:t>
      </w:r>
      <w:r w:rsidRPr="004F279C">
        <w:rPr>
          <w:lang w:val="fr-FR"/>
        </w:rPr>
        <w:br/>
        <w:t>Plusieurs tutoriels et articles en ligne, notamment sur Developpez.com, nous ont aidés à comprendre et implémenter les algorithmes de propagation et de rétropropagation.</w:t>
      </w:r>
      <w:r w:rsidRPr="004F279C">
        <w:rPr>
          <w:lang w:val="fr-FR"/>
        </w:rPr>
        <w:br/>
      </w:r>
      <w:r w:rsidRPr="004F279C">
        <w:rPr>
          <w:i/>
          <w:iCs/>
          <w:lang w:val="fr-FR"/>
        </w:rPr>
        <w:t>Exemple : Développez.com – Réseaux de neurones</w:t>
      </w:r>
    </w:p>
    <w:p w14:paraId="528B2CAC" w14:textId="77777777" w:rsidR="004F279C" w:rsidRDefault="004F279C" w:rsidP="00D01AEC">
      <w:pPr>
        <w:rPr>
          <w:lang w:val="fr-FR"/>
        </w:rPr>
      </w:pPr>
    </w:p>
    <w:p w14:paraId="15EAF61B" w14:textId="77777777" w:rsidR="004F279C" w:rsidRDefault="004F279C" w:rsidP="00D01AEC">
      <w:pPr>
        <w:rPr>
          <w:lang w:val="fr-FR"/>
        </w:rPr>
      </w:pPr>
    </w:p>
    <w:p w14:paraId="22D7143F" w14:textId="77777777" w:rsidR="004F279C" w:rsidRPr="004F279C" w:rsidRDefault="004F279C" w:rsidP="00D01AEC">
      <w:pPr>
        <w:rPr>
          <w:lang w:val="fr-FR"/>
        </w:rPr>
      </w:pPr>
    </w:p>
    <w:p w14:paraId="4D494A40" w14:textId="77777777" w:rsidR="004F279C" w:rsidRPr="004F279C" w:rsidRDefault="004F279C" w:rsidP="00D01AEC">
      <w:pPr>
        <w:numPr>
          <w:ilvl w:val="0"/>
          <w:numId w:val="34"/>
        </w:numPr>
        <w:rPr>
          <w:lang w:val="fr-FR"/>
        </w:rPr>
      </w:pPr>
      <w:r w:rsidRPr="004F279C">
        <w:rPr>
          <w:b/>
          <w:bCs/>
          <w:lang w:val="fr-FR"/>
        </w:rPr>
        <w:t>Historique Git et dépôt du projet</w:t>
      </w:r>
      <w:r w:rsidRPr="004F279C">
        <w:rPr>
          <w:lang w:val="fr-FR"/>
        </w:rPr>
        <w:br/>
        <w:t>L'historique Git a permis de suivre l'évolution du code et de documenter les différentes itérations du projet.</w:t>
      </w:r>
    </w:p>
    <w:p w14:paraId="5F83674A" w14:textId="77777777" w:rsidR="004F279C" w:rsidRDefault="004F279C" w:rsidP="00D01AEC">
      <w:pPr>
        <w:pStyle w:val="Paragraphedeliste"/>
        <w:spacing w:before="100" w:beforeAutospacing="1" w:after="100" w:afterAutospacing="1"/>
      </w:pPr>
      <w:r w:rsidRPr="004F279C">
        <w:rPr>
          <w:rFonts w:hAnsi="Symbol"/>
        </w:rPr>
        <w:t></w:t>
      </w:r>
      <w:r>
        <w:t xml:space="preserve">  </w:t>
      </w:r>
      <w:hyperlink r:id="rId27" w:tgtFrame="_new" w:history="1">
        <w:r>
          <w:rPr>
            <w:rStyle w:val="Lienhypertexte"/>
          </w:rPr>
          <w:t>Commit V1</w:t>
        </w:r>
      </w:hyperlink>
    </w:p>
    <w:p w14:paraId="4F1E6D08" w14:textId="77777777" w:rsidR="004F279C" w:rsidRDefault="004F279C" w:rsidP="00D01AEC">
      <w:pPr>
        <w:pStyle w:val="Paragraphedeliste"/>
        <w:spacing w:before="100" w:beforeAutospacing="1" w:after="100" w:afterAutospacing="1"/>
      </w:pPr>
      <w:r w:rsidRPr="004F279C">
        <w:rPr>
          <w:rFonts w:hAnsi="Symbol"/>
        </w:rPr>
        <w:lastRenderedPageBreak/>
        <w:t></w:t>
      </w:r>
      <w:r>
        <w:t xml:space="preserve">  </w:t>
      </w:r>
      <w:hyperlink r:id="rId28" w:tgtFrame="_new" w:history="1">
        <w:r>
          <w:rPr>
            <w:rStyle w:val="Lienhypertexte"/>
          </w:rPr>
          <w:t>Commit V2</w:t>
        </w:r>
      </w:hyperlink>
    </w:p>
    <w:p w14:paraId="5D499C01" w14:textId="77777777" w:rsidR="004F279C" w:rsidRDefault="004F279C" w:rsidP="00D01AEC">
      <w:pPr>
        <w:pStyle w:val="Paragraphedeliste"/>
        <w:spacing w:before="100" w:beforeAutospacing="1" w:after="100" w:afterAutospacing="1"/>
      </w:pPr>
      <w:r w:rsidRPr="004F279C">
        <w:rPr>
          <w:rFonts w:hAnsi="Symbol"/>
        </w:rPr>
        <w:t></w:t>
      </w:r>
      <w:r>
        <w:t xml:space="preserve">  </w:t>
      </w:r>
      <w:hyperlink r:id="rId29" w:tgtFrame="_new" w:history="1">
        <w:r>
          <w:rPr>
            <w:rStyle w:val="Lienhypertexte"/>
          </w:rPr>
          <w:t>Commit V3</w:t>
        </w:r>
      </w:hyperlink>
    </w:p>
    <w:p w14:paraId="52F33DEF" w14:textId="2C58A374" w:rsidR="004F279C" w:rsidRPr="004F279C" w:rsidRDefault="004F279C" w:rsidP="00D01AEC">
      <w:pPr>
        <w:rPr>
          <w:lang w:val="fr-FR"/>
        </w:rPr>
      </w:pPr>
      <w:r w:rsidRPr="004D6BB4">
        <w:rPr>
          <w:lang w:val="fr-FR"/>
        </w:rPr>
        <w:br/>
      </w:r>
      <w:r w:rsidRPr="004F279C">
        <w:rPr>
          <w:i/>
          <w:iCs/>
          <w:lang w:val="fr-FR"/>
        </w:rPr>
        <w:t xml:space="preserve">Si vous souhaitez consulter l’ensemble des </w:t>
      </w:r>
      <w:proofErr w:type="spellStart"/>
      <w:r w:rsidRPr="004F279C">
        <w:rPr>
          <w:i/>
          <w:iCs/>
          <w:lang w:val="fr-FR"/>
        </w:rPr>
        <w:t>commits</w:t>
      </w:r>
      <w:proofErr w:type="spellEnd"/>
      <w:r w:rsidRPr="004F279C">
        <w:rPr>
          <w:i/>
          <w:iCs/>
          <w:lang w:val="fr-FR"/>
        </w:rPr>
        <w:t xml:space="preserve">, veuillez consulter le dépôt complet : </w:t>
      </w:r>
      <w:hyperlink r:id="rId30" w:tgtFrame="_new" w:history="1">
        <w:r w:rsidRPr="004F279C">
          <w:rPr>
            <w:rStyle w:val="Lienhypertexte"/>
            <w:i/>
            <w:iCs/>
            <w:lang w:val="fr-FR"/>
          </w:rPr>
          <w:t>github.com/</w:t>
        </w:r>
        <w:proofErr w:type="spellStart"/>
        <w:r w:rsidRPr="004F279C">
          <w:rPr>
            <w:rStyle w:val="Lienhypertexte"/>
            <w:i/>
            <w:iCs/>
            <w:lang w:val="fr-FR"/>
          </w:rPr>
          <w:t>kaaix</w:t>
        </w:r>
        <w:proofErr w:type="spellEnd"/>
        <w:r w:rsidRPr="004F279C">
          <w:rPr>
            <w:rStyle w:val="Lienhypertexte"/>
            <w:i/>
            <w:iCs/>
            <w:lang w:val="fr-FR"/>
          </w:rPr>
          <w:t>/</w:t>
        </w:r>
        <w:proofErr w:type="spellStart"/>
        <w:r w:rsidRPr="004F279C">
          <w:rPr>
            <w:rStyle w:val="Lienhypertexte"/>
            <w:i/>
            <w:iCs/>
            <w:lang w:val="fr-FR"/>
          </w:rPr>
          <w:t>reseau</w:t>
        </w:r>
        <w:proofErr w:type="spellEnd"/>
        <w:r w:rsidRPr="004F279C">
          <w:rPr>
            <w:rStyle w:val="Lienhypertexte"/>
            <w:i/>
            <w:iCs/>
            <w:lang w:val="fr-FR"/>
          </w:rPr>
          <w:t>-neurones-spirales</w:t>
        </w:r>
      </w:hyperlink>
    </w:p>
    <w:p w14:paraId="589BE006" w14:textId="77777777" w:rsidR="004F279C" w:rsidRPr="004F279C" w:rsidRDefault="004F279C" w:rsidP="00D01AEC">
      <w:pPr>
        <w:numPr>
          <w:ilvl w:val="0"/>
          <w:numId w:val="34"/>
        </w:numPr>
        <w:rPr>
          <w:lang w:val="fr-FR"/>
        </w:rPr>
      </w:pPr>
      <w:r w:rsidRPr="004F279C">
        <w:rPr>
          <w:b/>
          <w:bCs/>
          <w:lang w:val="fr-FR"/>
        </w:rPr>
        <w:t>Autres ressources techniques</w:t>
      </w:r>
      <w:r w:rsidRPr="004F279C">
        <w:rPr>
          <w:lang w:val="fr-FR"/>
        </w:rPr>
        <w:br/>
        <w:t>Divers articles et tutoriels sur la programmation en C, la gestion de la mémoire et la conception d’algorithmes ont également été consultés pour renforcer notre approche.</w:t>
      </w:r>
    </w:p>
    <w:p w14:paraId="6EEE3D17" w14:textId="77777777" w:rsidR="004F279C" w:rsidRPr="004F279C" w:rsidRDefault="004F279C" w:rsidP="00D01AEC">
      <w:pPr>
        <w:rPr>
          <w:lang w:val="fr-FR"/>
        </w:rPr>
      </w:pPr>
      <w:r w:rsidRPr="004F279C">
        <w:rPr>
          <w:lang w:val="fr-FR"/>
        </w:rPr>
        <w:t>Ces références, combinées aux retours d’expérience obtenus lors du développement, ont permis d’assurer la robustesse et la performance de notre implémentation.</w:t>
      </w:r>
    </w:p>
    <w:p w14:paraId="0DC6CC25" w14:textId="77777777" w:rsidR="004F279C" w:rsidRPr="004F279C" w:rsidRDefault="004F279C" w:rsidP="00D01AEC">
      <w:pPr>
        <w:rPr>
          <w:lang w:val="fr-FR"/>
        </w:rPr>
      </w:pPr>
    </w:p>
    <w:p w14:paraId="72AA584D" w14:textId="7827C5A9" w:rsidR="00565E6A" w:rsidRDefault="00BA36D1" w:rsidP="004D6BB4">
      <w:pPr>
        <w:pStyle w:val="Titre1"/>
        <w:jc w:val="both"/>
        <w:rPr>
          <w:rFonts w:ascii="Cambria" w:hAnsi="Cambria"/>
          <w:lang w:val="fr-FR"/>
        </w:rPr>
      </w:pPr>
      <w:r w:rsidRPr="0008008C">
        <w:rPr>
          <w:rFonts w:ascii="Cambria" w:hAnsi="Cambria"/>
          <w:lang w:val="fr-FR"/>
        </w:rPr>
        <w:t xml:space="preserve"> </w:t>
      </w:r>
      <w:bookmarkStart w:id="25" w:name="_Toc194093144"/>
      <w:r w:rsidR="0008008C">
        <w:rPr>
          <w:rFonts w:ascii="Cambria" w:hAnsi="Cambria"/>
          <w:lang w:val="fr-FR"/>
        </w:rPr>
        <w:t>IV</w:t>
      </w:r>
      <w:r w:rsidRPr="0008008C">
        <w:rPr>
          <w:rFonts w:ascii="Cambria" w:hAnsi="Cambria"/>
          <w:lang w:val="fr-FR"/>
        </w:rPr>
        <w:t>. Conclusion</w:t>
      </w:r>
      <w:bookmarkEnd w:id="25"/>
    </w:p>
    <w:p w14:paraId="78AC4FEE" w14:textId="77777777" w:rsidR="00C4080A" w:rsidRPr="00C4080A" w:rsidRDefault="00C4080A" w:rsidP="004D6BB4">
      <w:pPr>
        <w:jc w:val="both"/>
        <w:rPr>
          <w:lang w:val="fr-FR"/>
        </w:rPr>
      </w:pPr>
      <w:r w:rsidRPr="00C4080A">
        <w:rPr>
          <w:lang w:val="fr-FR"/>
        </w:rPr>
        <w:t>Ce projet a constitué une opportunité d’explorer en profondeur la conception, l’implémentation et l’optimisation d’un réseau de neurones en langage C, en intégrant à la fois des algorithmes d’apprentissage supervisé et une interface graphique interactive grâce à SDL2. Nous avons pu développer un système modulaire capable de traiter des données complexes, illustré ici par la classification de points répartis en spirales, et démontrer que même avec des outils de bas niveau, il est possible de réaliser des applications performantes en intelligence artificielle.</w:t>
      </w:r>
    </w:p>
    <w:p w14:paraId="058365E9" w14:textId="77777777" w:rsidR="00C4080A" w:rsidRPr="00C4080A" w:rsidRDefault="00C4080A" w:rsidP="004D6BB4">
      <w:pPr>
        <w:jc w:val="both"/>
        <w:rPr>
          <w:lang w:val="fr-FR"/>
        </w:rPr>
      </w:pPr>
      <w:r w:rsidRPr="00C4080A">
        <w:rPr>
          <w:lang w:val="fr-FR"/>
        </w:rPr>
        <w:t>La démarche adoptée s’est articulée autour de plusieurs étapes clés :</w:t>
      </w:r>
    </w:p>
    <w:p w14:paraId="1CE94648" w14:textId="77777777" w:rsidR="00C4080A" w:rsidRPr="00C4080A" w:rsidRDefault="00C4080A" w:rsidP="004D6BB4">
      <w:pPr>
        <w:numPr>
          <w:ilvl w:val="0"/>
          <w:numId w:val="35"/>
        </w:numPr>
        <w:jc w:val="both"/>
        <w:rPr>
          <w:lang w:val="fr-FR"/>
        </w:rPr>
      </w:pPr>
      <w:r w:rsidRPr="00C4080A">
        <w:rPr>
          <w:b/>
          <w:bCs/>
          <w:lang w:val="fr-FR"/>
        </w:rPr>
        <w:t>Conception du réseau neuronal</w:t>
      </w:r>
      <w:r w:rsidRPr="00C4080A">
        <w:rPr>
          <w:lang w:val="fr-FR"/>
        </w:rPr>
        <w:t xml:space="preserve"> : Nous avons d’abord établi une architecture multicouche flexible, permettant de configurer dynamiquement le nombre de couches cachées, ainsi que le nombre de neurones par couche. L’implémentation des fonctions de propagation et de rétropropagation a permis d’appréhender concrètement les mécanismes de l’apprentissage supervisé, tout en intégrant une initialisation aléatoire basée sur une graine issue de /dev/</w:t>
      </w:r>
      <w:proofErr w:type="spellStart"/>
      <w:r w:rsidRPr="00C4080A">
        <w:rPr>
          <w:lang w:val="fr-FR"/>
        </w:rPr>
        <w:t>urandom</w:t>
      </w:r>
      <w:proofErr w:type="spellEnd"/>
      <w:r w:rsidRPr="00C4080A">
        <w:rPr>
          <w:lang w:val="fr-FR"/>
        </w:rPr>
        <w:t xml:space="preserve"> pour améliorer la diversité des poids initiaux.</w:t>
      </w:r>
    </w:p>
    <w:p w14:paraId="3C39F932" w14:textId="77777777" w:rsidR="00C4080A" w:rsidRPr="00C4080A" w:rsidRDefault="00C4080A" w:rsidP="004D6BB4">
      <w:pPr>
        <w:numPr>
          <w:ilvl w:val="0"/>
          <w:numId w:val="35"/>
        </w:numPr>
        <w:jc w:val="both"/>
        <w:rPr>
          <w:lang w:val="fr-FR"/>
        </w:rPr>
      </w:pPr>
      <w:r w:rsidRPr="00C4080A">
        <w:rPr>
          <w:b/>
          <w:bCs/>
          <w:lang w:val="fr-FR"/>
        </w:rPr>
        <w:t>Adaptation aux données</w:t>
      </w:r>
      <w:r w:rsidRPr="00C4080A">
        <w:rPr>
          <w:lang w:val="fr-FR"/>
        </w:rPr>
        <w:t xml:space="preserve"> : La génération des spirales à l’aide d’équations paramétriques classiques a servi de point de départ, avant de passer à la spirale </w:t>
      </w:r>
      <w:r w:rsidRPr="00C4080A">
        <w:rPr>
          <w:lang w:val="fr-FR"/>
        </w:rPr>
        <w:lastRenderedPageBreak/>
        <w:t>d’Archimède, qui a offert une meilleure répartition des points et, par conséquent, une frontière de décision plus nette. Les ajustements fins apportés aux paramètres de normalisation (</w:t>
      </w:r>
      <w:proofErr w:type="spellStart"/>
      <w:r w:rsidRPr="00C4080A">
        <w:rPr>
          <w:lang w:val="fr-FR"/>
        </w:rPr>
        <w:t>scale</w:t>
      </w:r>
      <w:proofErr w:type="spellEnd"/>
      <w:r w:rsidRPr="00C4080A">
        <w:rPr>
          <w:lang w:val="fr-FR"/>
        </w:rPr>
        <w:t xml:space="preserve">) et d’espacement (b) ont été essentiels pour optimiser la qualité visuelle du </w:t>
      </w:r>
      <w:proofErr w:type="spellStart"/>
      <w:r w:rsidRPr="00C4080A">
        <w:rPr>
          <w:lang w:val="fr-FR"/>
        </w:rPr>
        <w:t>dataset</w:t>
      </w:r>
      <w:proofErr w:type="spellEnd"/>
      <w:r w:rsidRPr="00C4080A">
        <w:rPr>
          <w:lang w:val="fr-FR"/>
        </w:rPr>
        <w:t xml:space="preserve"> et la précision de la classification.</w:t>
      </w:r>
    </w:p>
    <w:p w14:paraId="1719C01E" w14:textId="77777777" w:rsidR="00C4080A" w:rsidRPr="00C4080A" w:rsidRDefault="00C4080A" w:rsidP="004D6BB4">
      <w:pPr>
        <w:numPr>
          <w:ilvl w:val="0"/>
          <w:numId w:val="35"/>
        </w:numPr>
        <w:jc w:val="both"/>
        <w:rPr>
          <w:lang w:val="fr-FR"/>
        </w:rPr>
      </w:pPr>
      <w:r w:rsidRPr="00C4080A">
        <w:rPr>
          <w:b/>
          <w:bCs/>
          <w:lang w:val="fr-FR"/>
        </w:rPr>
        <w:t>Interface graphique et interactions utilisateur</w:t>
      </w:r>
      <w:r w:rsidRPr="00C4080A">
        <w:rPr>
          <w:lang w:val="fr-FR"/>
        </w:rPr>
        <w:t xml:space="preserve"> : L’utilisation de SDL2 a permis d’offrir une interface en temps réel, où l’utilisateur peut non seulement visualiser les résultats de l’apprentissage, mais aussi interagir avec le système via des interfaces de dessin personnalisé. La refonte de l’affichage graphique a abouti à deux approches complémentaires : l’une pour une classification binaire (avec la fonction </w:t>
      </w:r>
      <w:proofErr w:type="spellStart"/>
      <w:r w:rsidRPr="00C4080A">
        <w:rPr>
          <w:lang w:val="fr-FR"/>
        </w:rPr>
        <w:t>colorier_ecran</w:t>
      </w:r>
      <w:proofErr w:type="spellEnd"/>
      <w:r w:rsidRPr="00C4080A">
        <w:rPr>
          <w:lang w:val="fr-FR"/>
        </w:rPr>
        <w:t xml:space="preserve">), et l’autre pour des scénarios multi-classes (via </w:t>
      </w:r>
      <w:proofErr w:type="spellStart"/>
      <w:r w:rsidRPr="00C4080A">
        <w:rPr>
          <w:lang w:val="fr-FR"/>
        </w:rPr>
        <w:t>colorier_ecran_rgb</w:t>
      </w:r>
      <w:proofErr w:type="spellEnd"/>
      <w:r w:rsidRPr="00C4080A">
        <w:rPr>
          <w:lang w:val="fr-FR"/>
        </w:rPr>
        <w:t>), chacune adaptée aux besoins spécifiques du modèle testé.</w:t>
      </w:r>
    </w:p>
    <w:p w14:paraId="51EC0747" w14:textId="77777777" w:rsidR="00C4080A" w:rsidRPr="00C4080A" w:rsidRDefault="00C4080A" w:rsidP="004D6BB4">
      <w:pPr>
        <w:numPr>
          <w:ilvl w:val="0"/>
          <w:numId w:val="35"/>
        </w:numPr>
        <w:jc w:val="both"/>
        <w:rPr>
          <w:lang w:val="fr-FR"/>
        </w:rPr>
      </w:pPr>
      <w:r w:rsidRPr="00C4080A">
        <w:rPr>
          <w:b/>
          <w:bCs/>
          <w:lang w:val="fr-FR"/>
        </w:rPr>
        <w:t>Sauvegarde, chargement et benchmarks</w:t>
      </w:r>
      <w:r w:rsidRPr="00C4080A">
        <w:rPr>
          <w:lang w:val="fr-FR"/>
        </w:rPr>
        <w:t xml:space="preserve"> : La mise en place d’un système de sauvegarde et de chargement, basé sur l’écriture et la lecture de fichiers binaires, a permis de pérenniser l’état du réseau neuronal, assurant ainsi une reprise d’entraînement ou une utilisation ultérieure sans perte des informations cruciales. Parallèlement, les benchmarks réalisés avec le </w:t>
      </w:r>
      <w:proofErr w:type="spellStart"/>
      <w:r w:rsidRPr="00C4080A">
        <w:rPr>
          <w:lang w:val="fr-FR"/>
        </w:rPr>
        <w:t>framework</w:t>
      </w:r>
      <w:proofErr w:type="spellEnd"/>
      <w:r w:rsidRPr="00C4080A">
        <w:rPr>
          <w:lang w:val="fr-FR"/>
        </w:rPr>
        <w:t xml:space="preserve"> </w:t>
      </w:r>
      <w:proofErr w:type="spellStart"/>
      <w:r w:rsidRPr="00C4080A">
        <w:rPr>
          <w:lang w:val="fr-FR"/>
        </w:rPr>
        <w:t>ubench.h</w:t>
      </w:r>
      <w:proofErr w:type="spellEnd"/>
      <w:r w:rsidRPr="00C4080A">
        <w:rPr>
          <w:lang w:val="fr-FR"/>
        </w:rPr>
        <w:t xml:space="preserve"> ont confirmé la performance et la robustesse de notre implémentation, en comparant différentes approches et configurations (par exemple, réseaux 2→2, 2→3, 3→4). Ces tests, documentés dans un PDF dédié, montrent des écarts de performance très faibles entre les diverses méthodes testées, attestant de la stabilité du système.</w:t>
      </w:r>
    </w:p>
    <w:p w14:paraId="66E01A76" w14:textId="77777777" w:rsidR="00C4080A" w:rsidRPr="00C4080A" w:rsidRDefault="00C4080A" w:rsidP="004D6BB4">
      <w:pPr>
        <w:numPr>
          <w:ilvl w:val="0"/>
          <w:numId w:val="35"/>
        </w:numPr>
        <w:jc w:val="both"/>
        <w:rPr>
          <w:lang w:val="fr-FR"/>
        </w:rPr>
      </w:pPr>
      <w:r w:rsidRPr="00C4080A">
        <w:rPr>
          <w:b/>
          <w:bCs/>
          <w:lang w:val="fr-FR"/>
        </w:rPr>
        <w:t>Suivi et documentation</w:t>
      </w:r>
      <w:r w:rsidRPr="00C4080A">
        <w:rPr>
          <w:lang w:val="fr-FR"/>
        </w:rPr>
        <w:t xml:space="preserve"> : La gestion rigoureuse des versions via Git a été un atout majeur, nous permettant de suivre l’évolution du projet à travers plusieurs itérations (Commit V1, V2, V3) et d’apporter les ajustements nécessaires à chaque étape du développement. De plus, la documentation fournie, tant sous forme de fichiers PDF que de documents Word, a permis de détailler chaque aspect du projet, facilitant ainsi la compréhension et la maintenance du code.</w:t>
      </w:r>
    </w:p>
    <w:p w14:paraId="3E6421BF" w14:textId="77777777" w:rsidR="00C4080A" w:rsidRPr="00C4080A" w:rsidRDefault="00C4080A" w:rsidP="004D6BB4">
      <w:pPr>
        <w:jc w:val="both"/>
        <w:rPr>
          <w:lang w:val="fr-FR"/>
        </w:rPr>
      </w:pPr>
      <w:r w:rsidRPr="00C4080A">
        <w:rPr>
          <w:lang w:val="fr-FR"/>
        </w:rPr>
        <w:t xml:space="preserve">En conclusion, ce projet a non seulement permis de développer un réseau de neurones opérationnel en C, capable de réaliser des classifications non linéaires sur des </w:t>
      </w:r>
      <w:proofErr w:type="spellStart"/>
      <w:r w:rsidRPr="00C4080A">
        <w:rPr>
          <w:lang w:val="fr-FR"/>
        </w:rPr>
        <w:t>datasets</w:t>
      </w:r>
      <w:proofErr w:type="spellEnd"/>
      <w:r w:rsidRPr="00C4080A">
        <w:rPr>
          <w:lang w:val="fr-FR"/>
        </w:rPr>
        <w:t xml:space="preserve"> complexes, mais il a également démontré l’importance d’une approche intégrée combinant performance algorithmique, interface utilisateur ergonomique et rigueur documentaire. Les résultats obtenus constituent une base solide pour des évolutions futures, notamment en ce qui concerne la sauvegarde du dessin personnalisé et l’extension du modèle à des cas d’utilisation plus variés. Ce travail ouvre également la voie à l’exploration de nouvelles architectures de réseaux et à l’optimisation des performances dans un contexte de </w:t>
      </w:r>
      <w:r w:rsidRPr="00C4080A">
        <w:rPr>
          <w:lang w:val="fr-FR"/>
        </w:rPr>
        <w:lastRenderedPageBreak/>
        <w:t>développement en C, tout en s’appuyant sur des outils de benchmarking et de journalisation efficaces pour garantir la qualité du code.</w:t>
      </w:r>
    </w:p>
    <w:p w14:paraId="741926C7" w14:textId="77777777" w:rsidR="00C4080A" w:rsidRDefault="00C4080A" w:rsidP="004D6BB4">
      <w:pPr>
        <w:jc w:val="both"/>
        <w:rPr>
          <w:lang w:val="fr-FR"/>
        </w:rPr>
      </w:pPr>
    </w:p>
    <w:p w14:paraId="232BC21D" w14:textId="77777777" w:rsidR="00415878" w:rsidRDefault="00415878" w:rsidP="004D6BB4">
      <w:pPr>
        <w:jc w:val="both"/>
        <w:rPr>
          <w:lang w:val="fr-FR"/>
        </w:rPr>
      </w:pPr>
    </w:p>
    <w:p w14:paraId="23F1EEDE" w14:textId="77777777" w:rsidR="00415878" w:rsidRDefault="00415878" w:rsidP="004D6BB4">
      <w:pPr>
        <w:jc w:val="both"/>
        <w:rPr>
          <w:lang w:val="fr-FR"/>
        </w:rPr>
      </w:pPr>
    </w:p>
    <w:p w14:paraId="37975845" w14:textId="77777777" w:rsidR="00415878" w:rsidRDefault="00415878" w:rsidP="004D6BB4">
      <w:pPr>
        <w:jc w:val="both"/>
        <w:rPr>
          <w:lang w:val="fr-FR"/>
        </w:rPr>
      </w:pPr>
    </w:p>
    <w:p w14:paraId="6ADEDC9A" w14:textId="77777777" w:rsidR="00415878" w:rsidRDefault="00415878" w:rsidP="004D6BB4">
      <w:pPr>
        <w:jc w:val="both"/>
        <w:rPr>
          <w:lang w:val="fr-FR"/>
        </w:rPr>
      </w:pPr>
    </w:p>
    <w:p w14:paraId="645F0813" w14:textId="77777777" w:rsidR="00415878" w:rsidRDefault="00415878" w:rsidP="004D6BB4">
      <w:pPr>
        <w:jc w:val="both"/>
        <w:rPr>
          <w:lang w:val="fr-FR"/>
        </w:rPr>
      </w:pPr>
    </w:p>
    <w:p w14:paraId="360A59F7" w14:textId="77777777" w:rsidR="00415878" w:rsidRDefault="00415878" w:rsidP="004D6BB4">
      <w:pPr>
        <w:jc w:val="both"/>
        <w:rPr>
          <w:lang w:val="fr-FR"/>
        </w:rPr>
      </w:pPr>
    </w:p>
    <w:p w14:paraId="584B0618" w14:textId="77777777" w:rsidR="00415878" w:rsidRDefault="00415878" w:rsidP="004D6BB4">
      <w:pPr>
        <w:jc w:val="both"/>
        <w:rPr>
          <w:lang w:val="fr-FR"/>
        </w:rPr>
      </w:pPr>
    </w:p>
    <w:p w14:paraId="13740792" w14:textId="77777777" w:rsidR="00415878" w:rsidRDefault="00415878" w:rsidP="004D6BB4">
      <w:pPr>
        <w:jc w:val="both"/>
        <w:rPr>
          <w:lang w:val="fr-FR"/>
        </w:rPr>
      </w:pPr>
    </w:p>
    <w:p w14:paraId="40F85C1C" w14:textId="77777777" w:rsidR="00415878" w:rsidRDefault="00415878" w:rsidP="004D6BB4">
      <w:pPr>
        <w:jc w:val="both"/>
        <w:rPr>
          <w:lang w:val="fr-FR"/>
        </w:rPr>
      </w:pPr>
    </w:p>
    <w:p w14:paraId="786939FC" w14:textId="77777777" w:rsidR="00415878" w:rsidRDefault="00415878" w:rsidP="004D6BB4">
      <w:pPr>
        <w:jc w:val="both"/>
        <w:rPr>
          <w:lang w:val="fr-FR"/>
        </w:rPr>
      </w:pPr>
    </w:p>
    <w:p w14:paraId="1F3B677F" w14:textId="77777777" w:rsidR="00415878" w:rsidRDefault="00415878" w:rsidP="004D6BB4">
      <w:pPr>
        <w:jc w:val="both"/>
        <w:rPr>
          <w:lang w:val="fr-FR"/>
        </w:rPr>
      </w:pPr>
    </w:p>
    <w:p w14:paraId="6A1E2D07" w14:textId="77777777" w:rsidR="00415878" w:rsidRDefault="00415878" w:rsidP="004D6BB4">
      <w:pPr>
        <w:jc w:val="both"/>
        <w:rPr>
          <w:lang w:val="fr-FR"/>
        </w:rPr>
      </w:pPr>
    </w:p>
    <w:p w14:paraId="2BA95F1A" w14:textId="77777777" w:rsidR="00415878" w:rsidRDefault="00415878" w:rsidP="004D6BB4">
      <w:pPr>
        <w:jc w:val="both"/>
        <w:rPr>
          <w:lang w:val="fr-FR"/>
        </w:rPr>
      </w:pPr>
    </w:p>
    <w:p w14:paraId="29830EFE" w14:textId="77777777" w:rsidR="00415878" w:rsidRDefault="00415878" w:rsidP="004D6BB4">
      <w:pPr>
        <w:jc w:val="both"/>
        <w:rPr>
          <w:lang w:val="fr-FR"/>
        </w:rPr>
      </w:pPr>
    </w:p>
    <w:p w14:paraId="16763CB4" w14:textId="77777777" w:rsidR="00415878" w:rsidRDefault="00415878" w:rsidP="004D6BB4">
      <w:pPr>
        <w:jc w:val="both"/>
        <w:rPr>
          <w:lang w:val="fr-FR"/>
        </w:rPr>
      </w:pPr>
      <w:r w:rsidRPr="00F331B8">
        <w:rPr>
          <w:lang w:val="fr-FR"/>
        </w:rPr>
        <w:t>Projet encadré par M. Nicolas Courilleau</w:t>
      </w:r>
      <w:r w:rsidRPr="00F331B8">
        <w:rPr>
          <w:lang w:val="fr-FR"/>
        </w:rPr>
        <w:br/>
        <w:t>Réalisé par El Mahdi Benfdal et Ewen Croizier</w:t>
      </w:r>
      <w:r w:rsidRPr="00F331B8">
        <w:rPr>
          <w:lang w:val="fr-FR"/>
        </w:rPr>
        <w:br/>
        <w:t>Licence 3 Informatique – Génie Logiciel</w:t>
      </w:r>
      <w:r w:rsidRPr="00F331B8">
        <w:rPr>
          <w:lang w:val="fr-FR"/>
        </w:rPr>
        <w:br/>
        <w:t>Année universitaire 2024-2025</w:t>
      </w:r>
      <w:r>
        <w:fldChar w:fldCharType="begin"/>
      </w:r>
      <w:r w:rsidRPr="00EA6664">
        <w:rPr>
          <w:lang w:val="fr-FR"/>
        </w:rPr>
        <w:instrText>TOC \o "1-3" \h \z \u</w:instrText>
      </w:r>
      <w:r>
        <w:fldChar w:fldCharType="separate"/>
      </w:r>
      <w:r>
        <w:fldChar w:fldCharType="end"/>
      </w:r>
    </w:p>
    <w:p w14:paraId="47C61DE9" w14:textId="77777777" w:rsidR="00415878" w:rsidRPr="00C4080A" w:rsidRDefault="00415878" w:rsidP="004D6BB4">
      <w:pPr>
        <w:jc w:val="both"/>
        <w:rPr>
          <w:lang w:val="fr-FR"/>
        </w:rPr>
      </w:pPr>
    </w:p>
    <w:sectPr w:rsidR="00415878" w:rsidRPr="00C4080A" w:rsidSect="00034616">
      <w:headerReference w:type="default" r:id="rId31"/>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F31E" w14:textId="77777777" w:rsidR="005A4957" w:rsidRDefault="005A4957">
      <w:pPr>
        <w:spacing w:after="0" w:line="240" w:lineRule="auto"/>
      </w:pPr>
      <w:r>
        <w:separator/>
      </w:r>
    </w:p>
  </w:endnote>
  <w:endnote w:type="continuationSeparator" w:id="0">
    <w:p w14:paraId="5E0C9693" w14:textId="77777777" w:rsidR="005A4957" w:rsidRDefault="005A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021FA" w14:textId="77777777" w:rsidR="003F7198" w:rsidRPr="00EA6664" w:rsidRDefault="003F7198" w:rsidP="003F7198">
    <w:pPr>
      <w:pBdr>
        <w:bottom w:val="single" w:sz="6" w:space="1" w:color="auto"/>
      </w:pBdr>
      <w:rPr>
        <w:sz w:val="16"/>
        <w:szCs w:val="16"/>
        <w:lang w:val="fr-FR"/>
      </w:rPr>
    </w:pPr>
  </w:p>
  <w:p w14:paraId="16E15E5E" w14:textId="77777777" w:rsidR="0071601C" w:rsidRPr="003F7198" w:rsidRDefault="00682C3F">
    <w:pPr>
      <w:jc w:val="center"/>
      <w:rPr>
        <w:sz w:val="18"/>
        <w:szCs w:val="18"/>
        <w:lang w:val="fr-FR"/>
      </w:rPr>
    </w:pPr>
    <w:r w:rsidRPr="003F7198">
      <w:rPr>
        <w:i/>
        <w:sz w:val="18"/>
        <w:szCs w:val="18"/>
        <w:lang w:val="fr-FR"/>
      </w:rPr>
      <w:t>Université de Poitiers – Faculté des Sciences</w:t>
    </w:r>
  </w:p>
  <w:p w14:paraId="5EEDFFCF" w14:textId="77777777" w:rsidR="0071601C" w:rsidRDefault="00682C3F">
    <w:pPr>
      <w:jc w:val="center"/>
    </w:pPr>
    <w:r>
      <w:fldChar w:fldCharType="begin"/>
    </w:r>
    <w:r>
      <w:instrText>PAGE</w:instrText>
    </w:r>
    <w:r>
      <w:fldChar w:fldCharType="separate"/>
    </w:r>
    <w:r w:rsidR="003F7198">
      <w:rPr>
        <w:noProof/>
      </w:rPr>
      <w:t>1</w:t>
    </w:r>
    <w:r>
      <w:fldChar w:fldCharType="end"/>
    </w:r>
    <w:r>
      <w:t xml:space="preserve"> / </w:t>
    </w:r>
    <w:r>
      <w:fldChar w:fldCharType="begin"/>
    </w:r>
    <w:r>
      <w:instrText>NUMPAGES</w:instrText>
    </w:r>
    <w:r>
      <w:fldChar w:fldCharType="separate"/>
    </w:r>
    <w:r w:rsidR="003F719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A4941" w14:textId="77777777" w:rsidR="005A4957" w:rsidRDefault="005A4957">
      <w:pPr>
        <w:spacing w:after="0" w:line="240" w:lineRule="auto"/>
      </w:pPr>
      <w:r>
        <w:separator/>
      </w:r>
    </w:p>
  </w:footnote>
  <w:footnote w:type="continuationSeparator" w:id="0">
    <w:p w14:paraId="7E568414" w14:textId="77777777" w:rsidR="005A4957" w:rsidRDefault="005A4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DE2A1" w14:textId="68CB6EA5" w:rsidR="00DA1FB1" w:rsidRPr="00F331B8" w:rsidRDefault="00682C3F" w:rsidP="0006591F">
    <w:pPr>
      <w:pStyle w:val="En-tte"/>
      <w:pBdr>
        <w:top w:val="nil"/>
        <w:left w:val="nil"/>
        <w:bottom w:val="nil"/>
        <w:right w:val="nil"/>
      </w:pBdr>
      <w:jc w:val="both"/>
      <w:rPr>
        <w:lang w:val="fr-FR"/>
      </w:rPr>
    </w:pPr>
    <w:r w:rsidRPr="00C52745">
      <w:rPr>
        <w:sz w:val="20"/>
        <w:lang w:val="fr-FR"/>
      </w:rPr>
      <w:t>Projet encadré par M. Nicolas Courilleau</w:t>
    </w:r>
    <w:r w:rsidR="00C52745">
      <w:rPr>
        <w:sz w:val="20"/>
        <w:lang w:val="fr-FR"/>
      </w:rPr>
      <w:t xml:space="preserve">                                    </w:t>
    </w:r>
    <w:r w:rsidRPr="00C52745">
      <w:rPr>
        <w:sz w:val="20"/>
        <w:lang w:val="fr-FR"/>
      </w:rPr>
      <w:t>Université de Poitiers – Faculté des</w:t>
    </w:r>
    <w:r w:rsidR="0006591F">
      <w:rPr>
        <w:sz w:val="20"/>
        <w:lang w:val="fr-FR"/>
      </w:rPr>
      <w:t xml:space="preserve"> </w:t>
    </w:r>
    <w:r w:rsidRPr="00C52745">
      <w:rPr>
        <w:sz w:val="20"/>
        <w:lang w:val="fr-FR"/>
      </w:rPr>
      <w:t>Sciences</w:t>
    </w:r>
  </w:p>
  <w:p w14:paraId="635326E6" w14:textId="5B302684" w:rsidR="003F7198" w:rsidRDefault="00682C3F" w:rsidP="003F7198">
    <w:pPr>
      <w:pStyle w:val="En-tte"/>
      <w:pBdr>
        <w:top w:val="nil"/>
        <w:left w:val="nil"/>
        <w:bottom w:val="nil"/>
        <w:right w:val="nil"/>
      </w:pBdr>
      <w:rPr>
        <w:sz w:val="20"/>
        <w:lang w:val="fr-FR"/>
      </w:rPr>
    </w:pPr>
    <w:r w:rsidRPr="00C52745">
      <w:rPr>
        <w:sz w:val="20"/>
        <w:lang w:val="fr-FR"/>
      </w:rPr>
      <w:t>Réalisé par El Mahdi Benfdal et Ewen Croizier</w:t>
    </w:r>
    <w:r w:rsidR="00C52745">
      <w:rPr>
        <w:sz w:val="20"/>
        <w:lang w:val="fr-FR"/>
      </w:rPr>
      <w:t xml:space="preserve">                           </w:t>
    </w:r>
    <w:r w:rsidRPr="00C52745">
      <w:rPr>
        <w:sz w:val="20"/>
        <w:lang w:val="fr-FR"/>
      </w:rPr>
      <w:tab/>
      <w:t>Licence 3 Informatique – Génie Logiciel</w:t>
    </w:r>
  </w:p>
  <w:p w14:paraId="2303F39A" w14:textId="436D565D" w:rsidR="003F7198" w:rsidRPr="00EA6664" w:rsidRDefault="003F7198" w:rsidP="003F7198">
    <w:pPr>
      <w:pStyle w:val="En-tte"/>
      <w:pBdr>
        <w:left w:val="nil"/>
        <w:bottom w:val="single" w:sz="6" w:space="1" w:color="auto"/>
        <w:right w:val="nil"/>
      </w:pBdr>
      <w:jc w:val="both"/>
      <w:rPr>
        <w:sz w:val="4"/>
        <w:szCs w:val="4"/>
        <w:lang w:val="fr-FR"/>
      </w:rPr>
    </w:pPr>
  </w:p>
  <w:p w14:paraId="060D3315" w14:textId="04EA9D71" w:rsidR="003F7198" w:rsidRPr="00C52745" w:rsidRDefault="002247C3" w:rsidP="003F7198">
    <w:pPr>
      <w:pStyle w:val="En-tte"/>
      <w:pBdr>
        <w:left w:val="nil"/>
        <w:bottom w:val="nil"/>
        <w:right w:val="nil"/>
      </w:pBdr>
      <w:jc w:val="both"/>
      <w:rPr>
        <w:lang w:val="fr-FR"/>
      </w:rPr>
    </w:pPr>
    <w:r>
      <w:rPr>
        <w:lang w:val="fr-FR"/>
      </w:rPr>
      <w:t xml:space="preserve">                                                                     </w:t>
    </w:r>
    <w:r w:rsidRPr="002247C3">
      <w:rPr>
        <w:noProof/>
        <w:lang w:val="fr-FR"/>
      </w:rPr>
      <w:drawing>
        <wp:inline distT="0" distB="0" distL="0" distR="0" wp14:anchorId="1E055623" wp14:editId="4DC645B2">
          <wp:extent cx="1333500" cy="817694"/>
          <wp:effectExtent l="0" t="0" r="0" b="1905"/>
          <wp:docPr id="431580312" name="Image 4" descr="Une image contenant texte, affiche, Polic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80312" name="Image 4" descr="Une image contenant texte, affiche, Police, graphisme&#10;&#10;Le contenu généré par l’IA peut êtr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818" cy="8258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61B7373"/>
    <w:multiLevelType w:val="multilevel"/>
    <w:tmpl w:val="8276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C6AA3"/>
    <w:multiLevelType w:val="multilevel"/>
    <w:tmpl w:val="6164C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E121E"/>
    <w:multiLevelType w:val="multilevel"/>
    <w:tmpl w:val="8016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3642A"/>
    <w:multiLevelType w:val="multilevel"/>
    <w:tmpl w:val="B6D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461E7"/>
    <w:multiLevelType w:val="multilevel"/>
    <w:tmpl w:val="2CAE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C0F24"/>
    <w:multiLevelType w:val="multilevel"/>
    <w:tmpl w:val="FA4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27544"/>
    <w:multiLevelType w:val="multilevel"/>
    <w:tmpl w:val="246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FA0784"/>
    <w:multiLevelType w:val="multilevel"/>
    <w:tmpl w:val="142E9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74363"/>
    <w:multiLevelType w:val="hybridMultilevel"/>
    <w:tmpl w:val="2D20A938"/>
    <w:lvl w:ilvl="0" w:tplc="3AFEAB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196870"/>
    <w:multiLevelType w:val="multilevel"/>
    <w:tmpl w:val="D9D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16B43"/>
    <w:multiLevelType w:val="multilevel"/>
    <w:tmpl w:val="652A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760F9"/>
    <w:multiLevelType w:val="multilevel"/>
    <w:tmpl w:val="DCF8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C84F0D"/>
    <w:multiLevelType w:val="multilevel"/>
    <w:tmpl w:val="E24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65577"/>
    <w:multiLevelType w:val="multilevel"/>
    <w:tmpl w:val="008E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31D0E"/>
    <w:multiLevelType w:val="multilevel"/>
    <w:tmpl w:val="D2E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23746"/>
    <w:multiLevelType w:val="multilevel"/>
    <w:tmpl w:val="5822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21B18"/>
    <w:multiLevelType w:val="multilevel"/>
    <w:tmpl w:val="48A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23250"/>
    <w:multiLevelType w:val="multilevel"/>
    <w:tmpl w:val="BF8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84BF5"/>
    <w:multiLevelType w:val="multilevel"/>
    <w:tmpl w:val="7BC4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B284E"/>
    <w:multiLevelType w:val="multilevel"/>
    <w:tmpl w:val="D994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32C5E"/>
    <w:multiLevelType w:val="hybridMultilevel"/>
    <w:tmpl w:val="ECF2C3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B4038C2"/>
    <w:multiLevelType w:val="multilevel"/>
    <w:tmpl w:val="39F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55AD0"/>
    <w:multiLevelType w:val="multilevel"/>
    <w:tmpl w:val="431E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937BD"/>
    <w:multiLevelType w:val="multilevel"/>
    <w:tmpl w:val="310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92547"/>
    <w:multiLevelType w:val="hybridMultilevel"/>
    <w:tmpl w:val="A8E04822"/>
    <w:lvl w:ilvl="0" w:tplc="351E343E">
      <w:start w:val="1"/>
      <w:numFmt w:val="decimal"/>
      <w:lvlText w:val="%1."/>
      <w:lvlJc w:val="left"/>
      <w:pPr>
        <w:ind w:left="540" w:hanging="360"/>
      </w:pPr>
      <w:rPr>
        <w:rFonts w:hint="default"/>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4" w15:restartNumberingAfterBreak="0">
    <w:nsid w:val="7EEF6D48"/>
    <w:multiLevelType w:val="multilevel"/>
    <w:tmpl w:val="6E6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808891">
    <w:abstractNumId w:val="8"/>
  </w:num>
  <w:num w:numId="2" w16cid:durableId="464012223">
    <w:abstractNumId w:val="6"/>
  </w:num>
  <w:num w:numId="3" w16cid:durableId="481317294">
    <w:abstractNumId w:val="5"/>
  </w:num>
  <w:num w:numId="4" w16cid:durableId="1653948166">
    <w:abstractNumId w:val="4"/>
  </w:num>
  <w:num w:numId="5" w16cid:durableId="2007006741">
    <w:abstractNumId w:val="7"/>
  </w:num>
  <w:num w:numId="6" w16cid:durableId="1360165068">
    <w:abstractNumId w:val="3"/>
  </w:num>
  <w:num w:numId="7" w16cid:durableId="2100447131">
    <w:abstractNumId w:val="2"/>
  </w:num>
  <w:num w:numId="8" w16cid:durableId="918098535">
    <w:abstractNumId w:val="1"/>
  </w:num>
  <w:num w:numId="9" w16cid:durableId="1443501742">
    <w:abstractNumId w:val="0"/>
  </w:num>
  <w:num w:numId="10" w16cid:durableId="212237093">
    <w:abstractNumId w:val="33"/>
  </w:num>
  <w:num w:numId="11" w16cid:durableId="1083768938">
    <w:abstractNumId w:val="17"/>
  </w:num>
  <w:num w:numId="12" w16cid:durableId="1779980253">
    <w:abstractNumId w:val="29"/>
  </w:num>
  <w:num w:numId="13" w16cid:durableId="936864962">
    <w:abstractNumId w:val="12"/>
  </w:num>
  <w:num w:numId="14" w16cid:durableId="758645581">
    <w:abstractNumId w:val="28"/>
  </w:num>
  <w:num w:numId="15" w16cid:durableId="1205750979">
    <w:abstractNumId w:val="24"/>
  </w:num>
  <w:num w:numId="16" w16cid:durableId="1548712348">
    <w:abstractNumId w:val="15"/>
  </w:num>
  <w:num w:numId="17" w16cid:durableId="190152383">
    <w:abstractNumId w:val="20"/>
  </w:num>
  <w:num w:numId="18" w16cid:durableId="1430079335">
    <w:abstractNumId w:val="30"/>
  </w:num>
  <w:num w:numId="19" w16cid:durableId="1083256416">
    <w:abstractNumId w:val="14"/>
  </w:num>
  <w:num w:numId="20" w16cid:durableId="679165282">
    <w:abstractNumId w:val="9"/>
  </w:num>
  <w:num w:numId="21" w16cid:durableId="879051737">
    <w:abstractNumId w:val="22"/>
  </w:num>
  <w:num w:numId="22" w16cid:durableId="1371144755">
    <w:abstractNumId w:val="21"/>
  </w:num>
  <w:num w:numId="23" w16cid:durableId="493493348">
    <w:abstractNumId w:val="13"/>
  </w:num>
  <w:num w:numId="24" w16cid:durableId="2007318750">
    <w:abstractNumId w:val="19"/>
  </w:num>
  <w:num w:numId="25" w16cid:durableId="1004208672">
    <w:abstractNumId w:val="11"/>
  </w:num>
  <w:num w:numId="26" w16cid:durableId="636111727">
    <w:abstractNumId w:val="10"/>
  </w:num>
  <w:num w:numId="27" w16cid:durableId="628510468">
    <w:abstractNumId w:val="18"/>
  </w:num>
  <w:num w:numId="28" w16cid:durableId="1291086336">
    <w:abstractNumId w:val="34"/>
  </w:num>
  <w:num w:numId="29" w16cid:durableId="947856061">
    <w:abstractNumId w:val="26"/>
  </w:num>
  <w:num w:numId="30" w16cid:durableId="86969903">
    <w:abstractNumId w:val="31"/>
  </w:num>
  <w:num w:numId="31" w16cid:durableId="336007459">
    <w:abstractNumId w:val="23"/>
  </w:num>
  <w:num w:numId="32" w16cid:durableId="227542128">
    <w:abstractNumId w:val="32"/>
  </w:num>
  <w:num w:numId="33" w16cid:durableId="1169368946">
    <w:abstractNumId w:val="27"/>
  </w:num>
  <w:num w:numId="34" w16cid:durableId="29036996">
    <w:abstractNumId w:val="16"/>
  </w:num>
  <w:num w:numId="35" w16cid:durableId="8302137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B8D"/>
    <w:rsid w:val="000110B2"/>
    <w:rsid w:val="000119E2"/>
    <w:rsid w:val="00027345"/>
    <w:rsid w:val="00034616"/>
    <w:rsid w:val="00045C6C"/>
    <w:rsid w:val="000518B9"/>
    <w:rsid w:val="0006063C"/>
    <w:rsid w:val="0006591F"/>
    <w:rsid w:val="0008008C"/>
    <w:rsid w:val="000912D7"/>
    <w:rsid w:val="000A21CE"/>
    <w:rsid w:val="000B369C"/>
    <w:rsid w:val="000B3ADC"/>
    <w:rsid w:val="000E7D1E"/>
    <w:rsid w:val="00112B90"/>
    <w:rsid w:val="00121C93"/>
    <w:rsid w:val="0015074B"/>
    <w:rsid w:val="00190451"/>
    <w:rsid w:val="002247C3"/>
    <w:rsid w:val="00227D58"/>
    <w:rsid w:val="0025542A"/>
    <w:rsid w:val="00283E9E"/>
    <w:rsid w:val="00290884"/>
    <w:rsid w:val="0029639D"/>
    <w:rsid w:val="002D0570"/>
    <w:rsid w:val="002D677F"/>
    <w:rsid w:val="00326F90"/>
    <w:rsid w:val="00330D43"/>
    <w:rsid w:val="003744C7"/>
    <w:rsid w:val="003B2903"/>
    <w:rsid w:val="003C1F27"/>
    <w:rsid w:val="003E484B"/>
    <w:rsid w:val="003F7198"/>
    <w:rsid w:val="00412929"/>
    <w:rsid w:val="00415878"/>
    <w:rsid w:val="004456E5"/>
    <w:rsid w:val="004531CF"/>
    <w:rsid w:val="004605B4"/>
    <w:rsid w:val="00487194"/>
    <w:rsid w:val="004D27F1"/>
    <w:rsid w:val="004D6BB4"/>
    <w:rsid w:val="004F279C"/>
    <w:rsid w:val="00525EB9"/>
    <w:rsid w:val="00560322"/>
    <w:rsid w:val="00565E6A"/>
    <w:rsid w:val="00571AFA"/>
    <w:rsid w:val="0058297C"/>
    <w:rsid w:val="0059055D"/>
    <w:rsid w:val="005A4957"/>
    <w:rsid w:val="005E6617"/>
    <w:rsid w:val="00601D8B"/>
    <w:rsid w:val="0065352D"/>
    <w:rsid w:val="00682C3F"/>
    <w:rsid w:val="006830AC"/>
    <w:rsid w:val="00692C70"/>
    <w:rsid w:val="006B13DA"/>
    <w:rsid w:val="006B22EC"/>
    <w:rsid w:val="006F526A"/>
    <w:rsid w:val="0071601C"/>
    <w:rsid w:val="007A243C"/>
    <w:rsid w:val="007D3183"/>
    <w:rsid w:val="00802D2C"/>
    <w:rsid w:val="00814808"/>
    <w:rsid w:val="008D29CA"/>
    <w:rsid w:val="00947DB9"/>
    <w:rsid w:val="00965709"/>
    <w:rsid w:val="009E5734"/>
    <w:rsid w:val="00A345F8"/>
    <w:rsid w:val="00A81987"/>
    <w:rsid w:val="00A97DC8"/>
    <w:rsid w:val="00AA1D8D"/>
    <w:rsid w:val="00AB2E54"/>
    <w:rsid w:val="00AF3009"/>
    <w:rsid w:val="00B0324C"/>
    <w:rsid w:val="00B41A41"/>
    <w:rsid w:val="00B431D7"/>
    <w:rsid w:val="00B43964"/>
    <w:rsid w:val="00B47730"/>
    <w:rsid w:val="00B71D8D"/>
    <w:rsid w:val="00B72998"/>
    <w:rsid w:val="00B86E17"/>
    <w:rsid w:val="00BA36D1"/>
    <w:rsid w:val="00C26EA6"/>
    <w:rsid w:val="00C4080A"/>
    <w:rsid w:val="00C52745"/>
    <w:rsid w:val="00CB0664"/>
    <w:rsid w:val="00CB2540"/>
    <w:rsid w:val="00CD2990"/>
    <w:rsid w:val="00D01AEC"/>
    <w:rsid w:val="00D072E7"/>
    <w:rsid w:val="00D7487A"/>
    <w:rsid w:val="00D7774F"/>
    <w:rsid w:val="00DA1FB1"/>
    <w:rsid w:val="00DD0EAE"/>
    <w:rsid w:val="00DD4833"/>
    <w:rsid w:val="00DE38DA"/>
    <w:rsid w:val="00E331A5"/>
    <w:rsid w:val="00EA6664"/>
    <w:rsid w:val="00EB1A6C"/>
    <w:rsid w:val="00F331B8"/>
    <w:rsid w:val="00F36113"/>
    <w:rsid w:val="00F53051"/>
    <w:rsid w:val="00F82AE4"/>
    <w:rsid w:val="00F8399D"/>
    <w:rsid w:val="00FB00F9"/>
    <w:rsid w:val="00FB25F4"/>
    <w:rsid w:val="00FC1FB3"/>
    <w:rsid w:val="00FC693F"/>
    <w:rsid w:val="00FE18E3"/>
    <w:rsid w:val="00FE2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B6E7F9"/>
  <w14:defaultImageDpi w14:val="300"/>
  <w15:docId w15:val="{CAE0AB20-88B1-438E-B159-D28A32AC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A345F8"/>
    <w:pPr>
      <w:spacing w:after="100"/>
    </w:pPr>
  </w:style>
  <w:style w:type="paragraph" w:styleId="TM2">
    <w:name w:val="toc 2"/>
    <w:basedOn w:val="Normal"/>
    <w:next w:val="Normal"/>
    <w:autoRedefine/>
    <w:uiPriority w:val="39"/>
    <w:unhideWhenUsed/>
    <w:rsid w:val="00A345F8"/>
    <w:pPr>
      <w:spacing w:after="100"/>
      <w:ind w:left="220"/>
    </w:pPr>
  </w:style>
  <w:style w:type="character" w:styleId="Lienhypertexte">
    <w:name w:val="Hyperlink"/>
    <w:basedOn w:val="Policepardfaut"/>
    <w:uiPriority w:val="99"/>
    <w:unhideWhenUsed/>
    <w:rsid w:val="00A345F8"/>
    <w:rPr>
      <w:color w:val="0000FF" w:themeColor="hyperlink"/>
      <w:u w:val="single"/>
    </w:rPr>
  </w:style>
  <w:style w:type="character" w:styleId="Textedelespacerserv">
    <w:name w:val="Placeholder Text"/>
    <w:basedOn w:val="Policepardfaut"/>
    <w:uiPriority w:val="99"/>
    <w:semiHidden/>
    <w:rsid w:val="00A97DC8"/>
    <w:rPr>
      <w:color w:val="666666"/>
    </w:rPr>
  </w:style>
  <w:style w:type="paragraph" w:styleId="TM3">
    <w:name w:val="toc 3"/>
    <w:basedOn w:val="Normal"/>
    <w:next w:val="Normal"/>
    <w:autoRedefine/>
    <w:uiPriority w:val="39"/>
    <w:unhideWhenUsed/>
    <w:rsid w:val="0008008C"/>
    <w:pPr>
      <w:spacing w:after="100"/>
      <w:ind w:left="440"/>
    </w:pPr>
  </w:style>
  <w:style w:type="character" w:styleId="Mentionnonrsolue">
    <w:name w:val="Unresolved Mention"/>
    <w:basedOn w:val="Policepardfaut"/>
    <w:uiPriority w:val="99"/>
    <w:semiHidden/>
    <w:unhideWhenUsed/>
    <w:rsid w:val="004D27F1"/>
    <w:rPr>
      <w:color w:val="605E5C"/>
      <w:shd w:val="clear" w:color="auto" w:fill="E1DFDD"/>
    </w:rPr>
  </w:style>
  <w:style w:type="character" w:styleId="Lienhypertextesuivivisit">
    <w:name w:val="FollowedHyperlink"/>
    <w:basedOn w:val="Policepardfaut"/>
    <w:uiPriority w:val="99"/>
    <w:semiHidden/>
    <w:unhideWhenUsed/>
    <w:rsid w:val="002D0570"/>
    <w:rPr>
      <w:color w:val="800080" w:themeColor="followedHyperlink"/>
      <w:u w:val="single"/>
    </w:rPr>
  </w:style>
  <w:style w:type="character" w:styleId="CodeHTML">
    <w:name w:val="HTML Code"/>
    <w:basedOn w:val="Policepardfaut"/>
    <w:uiPriority w:val="99"/>
    <w:semiHidden/>
    <w:unhideWhenUsed/>
    <w:rsid w:val="00DD0E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6489">
      <w:bodyDiv w:val="1"/>
      <w:marLeft w:val="0"/>
      <w:marRight w:val="0"/>
      <w:marTop w:val="0"/>
      <w:marBottom w:val="0"/>
      <w:divBdr>
        <w:top w:val="none" w:sz="0" w:space="0" w:color="auto"/>
        <w:left w:val="none" w:sz="0" w:space="0" w:color="auto"/>
        <w:bottom w:val="none" w:sz="0" w:space="0" w:color="auto"/>
        <w:right w:val="none" w:sz="0" w:space="0" w:color="auto"/>
      </w:divBdr>
    </w:div>
    <w:div w:id="117339475">
      <w:bodyDiv w:val="1"/>
      <w:marLeft w:val="0"/>
      <w:marRight w:val="0"/>
      <w:marTop w:val="0"/>
      <w:marBottom w:val="0"/>
      <w:divBdr>
        <w:top w:val="none" w:sz="0" w:space="0" w:color="auto"/>
        <w:left w:val="none" w:sz="0" w:space="0" w:color="auto"/>
        <w:bottom w:val="none" w:sz="0" w:space="0" w:color="auto"/>
        <w:right w:val="none" w:sz="0" w:space="0" w:color="auto"/>
      </w:divBdr>
    </w:div>
    <w:div w:id="121464157">
      <w:bodyDiv w:val="1"/>
      <w:marLeft w:val="0"/>
      <w:marRight w:val="0"/>
      <w:marTop w:val="0"/>
      <w:marBottom w:val="0"/>
      <w:divBdr>
        <w:top w:val="none" w:sz="0" w:space="0" w:color="auto"/>
        <w:left w:val="none" w:sz="0" w:space="0" w:color="auto"/>
        <w:bottom w:val="none" w:sz="0" w:space="0" w:color="auto"/>
        <w:right w:val="none" w:sz="0" w:space="0" w:color="auto"/>
      </w:divBdr>
    </w:div>
    <w:div w:id="124932288">
      <w:bodyDiv w:val="1"/>
      <w:marLeft w:val="0"/>
      <w:marRight w:val="0"/>
      <w:marTop w:val="0"/>
      <w:marBottom w:val="0"/>
      <w:divBdr>
        <w:top w:val="none" w:sz="0" w:space="0" w:color="auto"/>
        <w:left w:val="none" w:sz="0" w:space="0" w:color="auto"/>
        <w:bottom w:val="none" w:sz="0" w:space="0" w:color="auto"/>
        <w:right w:val="none" w:sz="0" w:space="0" w:color="auto"/>
      </w:divBdr>
    </w:div>
    <w:div w:id="171530534">
      <w:bodyDiv w:val="1"/>
      <w:marLeft w:val="0"/>
      <w:marRight w:val="0"/>
      <w:marTop w:val="0"/>
      <w:marBottom w:val="0"/>
      <w:divBdr>
        <w:top w:val="none" w:sz="0" w:space="0" w:color="auto"/>
        <w:left w:val="none" w:sz="0" w:space="0" w:color="auto"/>
        <w:bottom w:val="none" w:sz="0" w:space="0" w:color="auto"/>
        <w:right w:val="none" w:sz="0" w:space="0" w:color="auto"/>
      </w:divBdr>
    </w:div>
    <w:div w:id="202332998">
      <w:bodyDiv w:val="1"/>
      <w:marLeft w:val="0"/>
      <w:marRight w:val="0"/>
      <w:marTop w:val="0"/>
      <w:marBottom w:val="0"/>
      <w:divBdr>
        <w:top w:val="none" w:sz="0" w:space="0" w:color="auto"/>
        <w:left w:val="none" w:sz="0" w:space="0" w:color="auto"/>
        <w:bottom w:val="none" w:sz="0" w:space="0" w:color="auto"/>
        <w:right w:val="none" w:sz="0" w:space="0" w:color="auto"/>
      </w:divBdr>
    </w:div>
    <w:div w:id="214584521">
      <w:bodyDiv w:val="1"/>
      <w:marLeft w:val="0"/>
      <w:marRight w:val="0"/>
      <w:marTop w:val="0"/>
      <w:marBottom w:val="0"/>
      <w:divBdr>
        <w:top w:val="none" w:sz="0" w:space="0" w:color="auto"/>
        <w:left w:val="none" w:sz="0" w:space="0" w:color="auto"/>
        <w:bottom w:val="none" w:sz="0" w:space="0" w:color="auto"/>
        <w:right w:val="none" w:sz="0" w:space="0" w:color="auto"/>
      </w:divBdr>
    </w:div>
    <w:div w:id="350837945">
      <w:bodyDiv w:val="1"/>
      <w:marLeft w:val="0"/>
      <w:marRight w:val="0"/>
      <w:marTop w:val="0"/>
      <w:marBottom w:val="0"/>
      <w:divBdr>
        <w:top w:val="none" w:sz="0" w:space="0" w:color="auto"/>
        <w:left w:val="none" w:sz="0" w:space="0" w:color="auto"/>
        <w:bottom w:val="none" w:sz="0" w:space="0" w:color="auto"/>
        <w:right w:val="none" w:sz="0" w:space="0" w:color="auto"/>
      </w:divBdr>
    </w:div>
    <w:div w:id="356270137">
      <w:bodyDiv w:val="1"/>
      <w:marLeft w:val="0"/>
      <w:marRight w:val="0"/>
      <w:marTop w:val="0"/>
      <w:marBottom w:val="0"/>
      <w:divBdr>
        <w:top w:val="none" w:sz="0" w:space="0" w:color="auto"/>
        <w:left w:val="none" w:sz="0" w:space="0" w:color="auto"/>
        <w:bottom w:val="none" w:sz="0" w:space="0" w:color="auto"/>
        <w:right w:val="none" w:sz="0" w:space="0" w:color="auto"/>
      </w:divBdr>
    </w:div>
    <w:div w:id="468791700">
      <w:bodyDiv w:val="1"/>
      <w:marLeft w:val="0"/>
      <w:marRight w:val="0"/>
      <w:marTop w:val="0"/>
      <w:marBottom w:val="0"/>
      <w:divBdr>
        <w:top w:val="none" w:sz="0" w:space="0" w:color="auto"/>
        <w:left w:val="none" w:sz="0" w:space="0" w:color="auto"/>
        <w:bottom w:val="none" w:sz="0" w:space="0" w:color="auto"/>
        <w:right w:val="none" w:sz="0" w:space="0" w:color="auto"/>
      </w:divBdr>
    </w:div>
    <w:div w:id="508712029">
      <w:bodyDiv w:val="1"/>
      <w:marLeft w:val="0"/>
      <w:marRight w:val="0"/>
      <w:marTop w:val="0"/>
      <w:marBottom w:val="0"/>
      <w:divBdr>
        <w:top w:val="none" w:sz="0" w:space="0" w:color="auto"/>
        <w:left w:val="none" w:sz="0" w:space="0" w:color="auto"/>
        <w:bottom w:val="none" w:sz="0" w:space="0" w:color="auto"/>
        <w:right w:val="none" w:sz="0" w:space="0" w:color="auto"/>
      </w:divBdr>
    </w:div>
    <w:div w:id="556934935">
      <w:bodyDiv w:val="1"/>
      <w:marLeft w:val="0"/>
      <w:marRight w:val="0"/>
      <w:marTop w:val="0"/>
      <w:marBottom w:val="0"/>
      <w:divBdr>
        <w:top w:val="none" w:sz="0" w:space="0" w:color="auto"/>
        <w:left w:val="none" w:sz="0" w:space="0" w:color="auto"/>
        <w:bottom w:val="none" w:sz="0" w:space="0" w:color="auto"/>
        <w:right w:val="none" w:sz="0" w:space="0" w:color="auto"/>
      </w:divBdr>
    </w:div>
    <w:div w:id="593132346">
      <w:bodyDiv w:val="1"/>
      <w:marLeft w:val="0"/>
      <w:marRight w:val="0"/>
      <w:marTop w:val="0"/>
      <w:marBottom w:val="0"/>
      <w:divBdr>
        <w:top w:val="none" w:sz="0" w:space="0" w:color="auto"/>
        <w:left w:val="none" w:sz="0" w:space="0" w:color="auto"/>
        <w:bottom w:val="none" w:sz="0" w:space="0" w:color="auto"/>
        <w:right w:val="none" w:sz="0" w:space="0" w:color="auto"/>
      </w:divBdr>
    </w:div>
    <w:div w:id="600259058">
      <w:bodyDiv w:val="1"/>
      <w:marLeft w:val="0"/>
      <w:marRight w:val="0"/>
      <w:marTop w:val="0"/>
      <w:marBottom w:val="0"/>
      <w:divBdr>
        <w:top w:val="none" w:sz="0" w:space="0" w:color="auto"/>
        <w:left w:val="none" w:sz="0" w:space="0" w:color="auto"/>
        <w:bottom w:val="none" w:sz="0" w:space="0" w:color="auto"/>
        <w:right w:val="none" w:sz="0" w:space="0" w:color="auto"/>
      </w:divBdr>
    </w:div>
    <w:div w:id="600531148">
      <w:bodyDiv w:val="1"/>
      <w:marLeft w:val="0"/>
      <w:marRight w:val="0"/>
      <w:marTop w:val="0"/>
      <w:marBottom w:val="0"/>
      <w:divBdr>
        <w:top w:val="none" w:sz="0" w:space="0" w:color="auto"/>
        <w:left w:val="none" w:sz="0" w:space="0" w:color="auto"/>
        <w:bottom w:val="none" w:sz="0" w:space="0" w:color="auto"/>
        <w:right w:val="none" w:sz="0" w:space="0" w:color="auto"/>
      </w:divBdr>
    </w:div>
    <w:div w:id="608319108">
      <w:bodyDiv w:val="1"/>
      <w:marLeft w:val="0"/>
      <w:marRight w:val="0"/>
      <w:marTop w:val="0"/>
      <w:marBottom w:val="0"/>
      <w:divBdr>
        <w:top w:val="none" w:sz="0" w:space="0" w:color="auto"/>
        <w:left w:val="none" w:sz="0" w:space="0" w:color="auto"/>
        <w:bottom w:val="none" w:sz="0" w:space="0" w:color="auto"/>
        <w:right w:val="none" w:sz="0" w:space="0" w:color="auto"/>
      </w:divBdr>
    </w:div>
    <w:div w:id="629239381">
      <w:bodyDiv w:val="1"/>
      <w:marLeft w:val="0"/>
      <w:marRight w:val="0"/>
      <w:marTop w:val="0"/>
      <w:marBottom w:val="0"/>
      <w:divBdr>
        <w:top w:val="none" w:sz="0" w:space="0" w:color="auto"/>
        <w:left w:val="none" w:sz="0" w:space="0" w:color="auto"/>
        <w:bottom w:val="none" w:sz="0" w:space="0" w:color="auto"/>
        <w:right w:val="none" w:sz="0" w:space="0" w:color="auto"/>
      </w:divBdr>
    </w:div>
    <w:div w:id="663822995">
      <w:bodyDiv w:val="1"/>
      <w:marLeft w:val="0"/>
      <w:marRight w:val="0"/>
      <w:marTop w:val="0"/>
      <w:marBottom w:val="0"/>
      <w:divBdr>
        <w:top w:val="none" w:sz="0" w:space="0" w:color="auto"/>
        <w:left w:val="none" w:sz="0" w:space="0" w:color="auto"/>
        <w:bottom w:val="none" w:sz="0" w:space="0" w:color="auto"/>
        <w:right w:val="none" w:sz="0" w:space="0" w:color="auto"/>
      </w:divBdr>
    </w:div>
    <w:div w:id="713845763">
      <w:bodyDiv w:val="1"/>
      <w:marLeft w:val="0"/>
      <w:marRight w:val="0"/>
      <w:marTop w:val="0"/>
      <w:marBottom w:val="0"/>
      <w:divBdr>
        <w:top w:val="none" w:sz="0" w:space="0" w:color="auto"/>
        <w:left w:val="none" w:sz="0" w:space="0" w:color="auto"/>
        <w:bottom w:val="none" w:sz="0" w:space="0" w:color="auto"/>
        <w:right w:val="none" w:sz="0" w:space="0" w:color="auto"/>
      </w:divBdr>
    </w:div>
    <w:div w:id="732461049">
      <w:bodyDiv w:val="1"/>
      <w:marLeft w:val="0"/>
      <w:marRight w:val="0"/>
      <w:marTop w:val="0"/>
      <w:marBottom w:val="0"/>
      <w:divBdr>
        <w:top w:val="none" w:sz="0" w:space="0" w:color="auto"/>
        <w:left w:val="none" w:sz="0" w:space="0" w:color="auto"/>
        <w:bottom w:val="none" w:sz="0" w:space="0" w:color="auto"/>
        <w:right w:val="none" w:sz="0" w:space="0" w:color="auto"/>
      </w:divBdr>
    </w:div>
    <w:div w:id="780802917">
      <w:bodyDiv w:val="1"/>
      <w:marLeft w:val="0"/>
      <w:marRight w:val="0"/>
      <w:marTop w:val="0"/>
      <w:marBottom w:val="0"/>
      <w:divBdr>
        <w:top w:val="none" w:sz="0" w:space="0" w:color="auto"/>
        <w:left w:val="none" w:sz="0" w:space="0" w:color="auto"/>
        <w:bottom w:val="none" w:sz="0" w:space="0" w:color="auto"/>
        <w:right w:val="none" w:sz="0" w:space="0" w:color="auto"/>
      </w:divBdr>
    </w:div>
    <w:div w:id="790251023">
      <w:bodyDiv w:val="1"/>
      <w:marLeft w:val="0"/>
      <w:marRight w:val="0"/>
      <w:marTop w:val="0"/>
      <w:marBottom w:val="0"/>
      <w:divBdr>
        <w:top w:val="none" w:sz="0" w:space="0" w:color="auto"/>
        <w:left w:val="none" w:sz="0" w:space="0" w:color="auto"/>
        <w:bottom w:val="none" w:sz="0" w:space="0" w:color="auto"/>
        <w:right w:val="none" w:sz="0" w:space="0" w:color="auto"/>
      </w:divBdr>
    </w:div>
    <w:div w:id="822967469">
      <w:bodyDiv w:val="1"/>
      <w:marLeft w:val="0"/>
      <w:marRight w:val="0"/>
      <w:marTop w:val="0"/>
      <w:marBottom w:val="0"/>
      <w:divBdr>
        <w:top w:val="none" w:sz="0" w:space="0" w:color="auto"/>
        <w:left w:val="none" w:sz="0" w:space="0" w:color="auto"/>
        <w:bottom w:val="none" w:sz="0" w:space="0" w:color="auto"/>
        <w:right w:val="none" w:sz="0" w:space="0" w:color="auto"/>
      </w:divBdr>
    </w:div>
    <w:div w:id="852449914">
      <w:bodyDiv w:val="1"/>
      <w:marLeft w:val="0"/>
      <w:marRight w:val="0"/>
      <w:marTop w:val="0"/>
      <w:marBottom w:val="0"/>
      <w:divBdr>
        <w:top w:val="none" w:sz="0" w:space="0" w:color="auto"/>
        <w:left w:val="none" w:sz="0" w:space="0" w:color="auto"/>
        <w:bottom w:val="none" w:sz="0" w:space="0" w:color="auto"/>
        <w:right w:val="none" w:sz="0" w:space="0" w:color="auto"/>
      </w:divBdr>
    </w:div>
    <w:div w:id="937567306">
      <w:bodyDiv w:val="1"/>
      <w:marLeft w:val="0"/>
      <w:marRight w:val="0"/>
      <w:marTop w:val="0"/>
      <w:marBottom w:val="0"/>
      <w:divBdr>
        <w:top w:val="none" w:sz="0" w:space="0" w:color="auto"/>
        <w:left w:val="none" w:sz="0" w:space="0" w:color="auto"/>
        <w:bottom w:val="none" w:sz="0" w:space="0" w:color="auto"/>
        <w:right w:val="none" w:sz="0" w:space="0" w:color="auto"/>
      </w:divBdr>
    </w:div>
    <w:div w:id="1017149352">
      <w:bodyDiv w:val="1"/>
      <w:marLeft w:val="0"/>
      <w:marRight w:val="0"/>
      <w:marTop w:val="0"/>
      <w:marBottom w:val="0"/>
      <w:divBdr>
        <w:top w:val="none" w:sz="0" w:space="0" w:color="auto"/>
        <w:left w:val="none" w:sz="0" w:space="0" w:color="auto"/>
        <w:bottom w:val="none" w:sz="0" w:space="0" w:color="auto"/>
        <w:right w:val="none" w:sz="0" w:space="0" w:color="auto"/>
      </w:divBdr>
    </w:div>
    <w:div w:id="1081099390">
      <w:bodyDiv w:val="1"/>
      <w:marLeft w:val="0"/>
      <w:marRight w:val="0"/>
      <w:marTop w:val="0"/>
      <w:marBottom w:val="0"/>
      <w:divBdr>
        <w:top w:val="none" w:sz="0" w:space="0" w:color="auto"/>
        <w:left w:val="none" w:sz="0" w:space="0" w:color="auto"/>
        <w:bottom w:val="none" w:sz="0" w:space="0" w:color="auto"/>
        <w:right w:val="none" w:sz="0" w:space="0" w:color="auto"/>
      </w:divBdr>
    </w:div>
    <w:div w:id="1152064861">
      <w:bodyDiv w:val="1"/>
      <w:marLeft w:val="0"/>
      <w:marRight w:val="0"/>
      <w:marTop w:val="0"/>
      <w:marBottom w:val="0"/>
      <w:divBdr>
        <w:top w:val="none" w:sz="0" w:space="0" w:color="auto"/>
        <w:left w:val="none" w:sz="0" w:space="0" w:color="auto"/>
        <w:bottom w:val="none" w:sz="0" w:space="0" w:color="auto"/>
        <w:right w:val="none" w:sz="0" w:space="0" w:color="auto"/>
      </w:divBdr>
    </w:div>
    <w:div w:id="1170636414">
      <w:bodyDiv w:val="1"/>
      <w:marLeft w:val="0"/>
      <w:marRight w:val="0"/>
      <w:marTop w:val="0"/>
      <w:marBottom w:val="0"/>
      <w:divBdr>
        <w:top w:val="none" w:sz="0" w:space="0" w:color="auto"/>
        <w:left w:val="none" w:sz="0" w:space="0" w:color="auto"/>
        <w:bottom w:val="none" w:sz="0" w:space="0" w:color="auto"/>
        <w:right w:val="none" w:sz="0" w:space="0" w:color="auto"/>
      </w:divBdr>
    </w:div>
    <w:div w:id="1252204336">
      <w:bodyDiv w:val="1"/>
      <w:marLeft w:val="0"/>
      <w:marRight w:val="0"/>
      <w:marTop w:val="0"/>
      <w:marBottom w:val="0"/>
      <w:divBdr>
        <w:top w:val="none" w:sz="0" w:space="0" w:color="auto"/>
        <w:left w:val="none" w:sz="0" w:space="0" w:color="auto"/>
        <w:bottom w:val="none" w:sz="0" w:space="0" w:color="auto"/>
        <w:right w:val="none" w:sz="0" w:space="0" w:color="auto"/>
      </w:divBdr>
    </w:div>
    <w:div w:id="1273593562">
      <w:bodyDiv w:val="1"/>
      <w:marLeft w:val="0"/>
      <w:marRight w:val="0"/>
      <w:marTop w:val="0"/>
      <w:marBottom w:val="0"/>
      <w:divBdr>
        <w:top w:val="none" w:sz="0" w:space="0" w:color="auto"/>
        <w:left w:val="none" w:sz="0" w:space="0" w:color="auto"/>
        <w:bottom w:val="none" w:sz="0" w:space="0" w:color="auto"/>
        <w:right w:val="none" w:sz="0" w:space="0" w:color="auto"/>
      </w:divBdr>
    </w:div>
    <w:div w:id="1375891210">
      <w:bodyDiv w:val="1"/>
      <w:marLeft w:val="0"/>
      <w:marRight w:val="0"/>
      <w:marTop w:val="0"/>
      <w:marBottom w:val="0"/>
      <w:divBdr>
        <w:top w:val="none" w:sz="0" w:space="0" w:color="auto"/>
        <w:left w:val="none" w:sz="0" w:space="0" w:color="auto"/>
        <w:bottom w:val="none" w:sz="0" w:space="0" w:color="auto"/>
        <w:right w:val="none" w:sz="0" w:space="0" w:color="auto"/>
      </w:divBdr>
    </w:div>
    <w:div w:id="1401052538">
      <w:bodyDiv w:val="1"/>
      <w:marLeft w:val="0"/>
      <w:marRight w:val="0"/>
      <w:marTop w:val="0"/>
      <w:marBottom w:val="0"/>
      <w:divBdr>
        <w:top w:val="none" w:sz="0" w:space="0" w:color="auto"/>
        <w:left w:val="none" w:sz="0" w:space="0" w:color="auto"/>
        <w:bottom w:val="none" w:sz="0" w:space="0" w:color="auto"/>
        <w:right w:val="none" w:sz="0" w:space="0" w:color="auto"/>
      </w:divBdr>
    </w:div>
    <w:div w:id="1484933864">
      <w:bodyDiv w:val="1"/>
      <w:marLeft w:val="0"/>
      <w:marRight w:val="0"/>
      <w:marTop w:val="0"/>
      <w:marBottom w:val="0"/>
      <w:divBdr>
        <w:top w:val="none" w:sz="0" w:space="0" w:color="auto"/>
        <w:left w:val="none" w:sz="0" w:space="0" w:color="auto"/>
        <w:bottom w:val="none" w:sz="0" w:space="0" w:color="auto"/>
        <w:right w:val="none" w:sz="0" w:space="0" w:color="auto"/>
      </w:divBdr>
    </w:div>
    <w:div w:id="1492674225">
      <w:bodyDiv w:val="1"/>
      <w:marLeft w:val="0"/>
      <w:marRight w:val="0"/>
      <w:marTop w:val="0"/>
      <w:marBottom w:val="0"/>
      <w:divBdr>
        <w:top w:val="none" w:sz="0" w:space="0" w:color="auto"/>
        <w:left w:val="none" w:sz="0" w:space="0" w:color="auto"/>
        <w:bottom w:val="none" w:sz="0" w:space="0" w:color="auto"/>
        <w:right w:val="none" w:sz="0" w:space="0" w:color="auto"/>
      </w:divBdr>
    </w:div>
    <w:div w:id="1500269048">
      <w:bodyDiv w:val="1"/>
      <w:marLeft w:val="0"/>
      <w:marRight w:val="0"/>
      <w:marTop w:val="0"/>
      <w:marBottom w:val="0"/>
      <w:divBdr>
        <w:top w:val="none" w:sz="0" w:space="0" w:color="auto"/>
        <w:left w:val="none" w:sz="0" w:space="0" w:color="auto"/>
        <w:bottom w:val="none" w:sz="0" w:space="0" w:color="auto"/>
        <w:right w:val="none" w:sz="0" w:space="0" w:color="auto"/>
      </w:divBdr>
    </w:div>
    <w:div w:id="1532064041">
      <w:bodyDiv w:val="1"/>
      <w:marLeft w:val="0"/>
      <w:marRight w:val="0"/>
      <w:marTop w:val="0"/>
      <w:marBottom w:val="0"/>
      <w:divBdr>
        <w:top w:val="none" w:sz="0" w:space="0" w:color="auto"/>
        <w:left w:val="none" w:sz="0" w:space="0" w:color="auto"/>
        <w:bottom w:val="none" w:sz="0" w:space="0" w:color="auto"/>
        <w:right w:val="none" w:sz="0" w:space="0" w:color="auto"/>
      </w:divBdr>
    </w:div>
    <w:div w:id="1544902536">
      <w:bodyDiv w:val="1"/>
      <w:marLeft w:val="0"/>
      <w:marRight w:val="0"/>
      <w:marTop w:val="0"/>
      <w:marBottom w:val="0"/>
      <w:divBdr>
        <w:top w:val="none" w:sz="0" w:space="0" w:color="auto"/>
        <w:left w:val="none" w:sz="0" w:space="0" w:color="auto"/>
        <w:bottom w:val="none" w:sz="0" w:space="0" w:color="auto"/>
        <w:right w:val="none" w:sz="0" w:space="0" w:color="auto"/>
      </w:divBdr>
    </w:div>
    <w:div w:id="1628854119">
      <w:bodyDiv w:val="1"/>
      <w:marLeft w:val="0"/>
      <w:marRight w:val="0"/>
      <w:marTop w:val="0"/>
      <w:marBottom w:val="0"/>
      <w:divBdr>
        <w:top w:val="none" w:sz="0" w:space="0" w:color="auto"/>
        <w:left w:val="none" w:sz="0" w:space="0" w:color="auto"/>
        <w:bottom w:val="none" w:sz="0" w:space="0" w:color="auto"/>
        <w:right w:val="none" w:sz="0" w:space="0" w:color="auto"/>
      </w:divBdr>
    </w:div>
    <w:div w:id="1683973130">
      <w:bodyDiv w:val="1"/>
      <w:marLeft w:val="0"/>
      <w:marRight w:val="0"/>
      <w:marTop w:val="0"/>
      <w:marBottom w:val="0"/>
      <w:divBdr>
        <w:top w:val="none" w:sz="0" w:space="0" w:color="auto"/>
        <w:left w:val="none" w:sz="0" w:space="0" w:color="auto"/>
        <w:bottom w:val="none" w:sz="0" w:space="0" w:color="auto"/>
        <w:right w:val="none" w:sz="0" w:space="0" w:color="auto"/>
      </w:divBdr>
    </w:div>
    <w:div w:id="1732385770">
      <w:bodyDiv w:val="1"/>
      <w:marLeft w:val="0"/>
      <w:marRight w:val="0"/>
      <w:marTop w:val="0"/>
      <w:marBottom w:val="0"/>
      <w:divBdr>
        <w:top w:val="none" w:sz="0" w:space="0" w:color="auto"/>
        <w:left w:val="none" w:sz="0" w:space="0" w:color="auto"/>
        <w:bottom w:val="none" w:sz="0" w:space="0" w:color="auto"/>
        <w:right w:val="none" w:sz="0" w:space="0" w:color="auto"/>
      </w:divBdr>
    </w:div>
    <w:div w:id="1833790516">
      <w:bodyDiv w:val="1"/>
      <w:marLeft w:val="0"/>
      <w:marRight w:val="0"/>
      <w:marTop w:val="0"/>
      <w:marBottom w:val="0"/>
      <w:divBdr>
        <w:top w:val="none" w:sz="0" w:space="0" w:color="auto"/>
        <w:left w:val="none" w:sz="0" w:space="0" w:color="auto"/>
        <w:bottom w:val="none" w:sz="0" w:space="0" w:color="auto"/>
        <w:right w:val="none" w:sz="0" w:space="0" w:color="auto"/>
      </w:divBdr>
    </w:div>
    <w:div w:id="1854489516">
      <w:bodyDiv w:val="1"/>
      <w:marLeft w:val="0"/>
      <w:marRight w:val="0"/>
      <w:marTop w:val="0"/>
      <w:marBottom w:val="0"/>
      <w:divBdr>
        <w:top w:val="none" w:sz="0" w:space="0" w:color="auto"/>
        <w:left w:val="none" w:sz="0" w:space="0" w:color="auto"/>
        <w:bottom w:val="none" w:sz="0" w:space="0" w:color="auto"/>
        <w:right w:val="none" w:sz="0" w:space="0" w:color="auto"/>
      </w:divBdr>
    </w:div>
    <w:div w:id="1896813999">
      <w:bodyDiv w:val="1"/>
      <w:marLeft w:val="0"/>
      <w:marRight w:val="0"/>
      <w:marTop w:val="0"/>
      <w:marBottom w:val="0"/>
      <w:divBdr>
        <w:top w:val="none" w:sz="0" w:space="0" w:color="auto"/>
        <w:left w:val="none" w:sz="0" w:space="0" w:color="auto"/>
        <w:bottom w:val="none" w:sz="0" w:space="0" w:color="auto"/>
        <w:right w:val="none" w:sz="0" w:space="0" w:color="auto"/>
      </w:divBdr>
    </w:div>
    <w:div w:id="1917468755">
      <w:bodyDiv w:val="1"/>
      <w:marLeft w:val="0"/>
      <w:marRight w:val="0"/>
      <w:marTop w:val="0"/>
      <w:marBottom w:val="0"/>
      <w:divBdr>
        <w:top w:val="none" w:sz="0" w:space="0" w:color="auto"/>
        <w:left w:val="none" w:sz="0" w:space="0" w:color="auto"/>
        <w:bottom w:val="none" w:sz="0" w:space="0" w:color="auto"/>
        <w:right w:val="none" w:sz="0" w:space="0" w:color="auto"/>
      </w:divBdr>
    </w:div>
    <w:div w:id="1935700637">
      <w:bodyDiv w:val="1"/>
      <w:marLeft w:val="0"/>
      <w:marRight w:val="0"/>
      <w:marTop w:val="0"/>
      <w:marBottom w:val="0"/>
      <w:divBdr>
        <w:top w:val="none" w:sz="0" w:space="0" w:color="auto"/>
        <w:left w:val="none" w:sz="0" w:space="0" w:color="auto"/>
        <w:bottom w:val="none" w:sz="0" w:space="0" w:color="auto"/>
        <w:right w:val="none" w:sz="0" w:space="0" w:color="auto"/>
      </w:divBdr>
    </w:div>
    <w:div w:id="1981691255">
      <w:bodyDiv w:val="1"/>
      <w:marLeft w:val="0"/>
      <w:marRight w:val="0"/>
      <w:marTop w:val="0"/>
      <w:marBottom w:val="0"/>
      <w:divBdr>
        <w:top w:val="none" w:sz="0" w:space="0" w:color="auto"/>
        <w:left w:val="none" w:sz="0" w:space="0" w:color="auto"/>
        <w:bottom w:val="none" w:sz="0" w:space="0" w:color="auto"/>
        <w:right w:val="none" w:sz="0" w:space="0" w:color="auto"/>
      </w:divBdr>
    </w:div>
    <w:div w:id="2116123399">
      <w:bodyDiv w:val="1"/>
      <w:marLeft w:val="0"/>
      <w:marRight w:val="0"/>
      <w:marTop w:val="0"/>
      <w:marBottom w:val="0"/>
      <w:divBdr>
        <w:top w:val="none" w:sz="0" w:space="0" w:color="auto"/>
        <w:left w:val="none" w:sz="0" w:space="0" w:color="auto"/>
        <w:bottom w:val="none" w:sz="0" w:space="0" w:color="auto"/>
        <w:right w:val="none" w:sz="0" w:space="0" w:color="auto"/>
      </w:divBdr>
    </w:div>
    <w:div w:id="2135901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sheredom/ubench.h"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libsdl.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aaix/reseau-neurones-spirales/commit/59c48f5da4e2ea9ce75210b0ee6505057e68f7c3" TargetMode="External"/><Relationship Id="rId20" Type="http://schemas.openxmlformats.org/officeDocument/2006/relationships/image" Target="media/image11.png"/><Relationship Id="rId29" Type="http://schemas.openxmlformats.org/officeDocument/2006/relationships/hyperlink" Target="https://github.com/kaaix/reseau-neurones-spirales/commit/86481522d162912ad970767bc5ef929b52bd39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github.com/kaaix/reseau-neurones-spirales/commit/f6542a4615b4962338a63a843532e66d627b8cca" TargetMode="External"/><Relationship Id="rId10" Type="http://schemas.openxmlformats.org/officeDocument/2006/relationships/image" Target="media/image3.png"/><Relationship Id="rId19" Type="http://schemas.openxmlformats.org/officeDocument/2006/relationships/hyperlink" Target="https://github.com/kaaix/reseau-neurones-spirales/commit/f6542a4615b4962338a63a843532e66d627b8cca"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kaaix/reseau-neurones-spirales/commit/86481522d162912ad970767bc5ef929b52bd3972" TargetMode="External"/><Relationship Id="rId27" Type="http://schemas.openxmlformats.org/officeDocument/2006/relationships/hyperlink" Target="https://github.com/kaaix/reseau-neurones-spirales/commit/59c48f5da4e2ea9ce75210b0ee6505057e68f7c3" TargetMode="External"/><Relationship Id="rId30" Type="http://schemas.openxmlformats.org/officeDocument/2006/relationships/hyperlink" Target="https://github.com/kaaix/reseau-neurones-spirales"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5045</Words>
  <Characters>27750</Characters>
  <Application>Microsoft Office Word</Application>
  <DocSecurity>0</DocSecurity>
  <Lines>231</Lines>
  <Paragraphs>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 Mahdi Benfdal</cp:lastModifiedBy>
  <cp:revision>147</cp:revision>
  <cp:lastPrinted>2025-03-28T22:57:00Z</cp:lastPrinted>
  <dcterms:created xsi:type="dcterms:W3CDTF">2025-03-28T00:19:00Z</dcterms:created>
  <dcterms:modified xsi:type="dcterms:W3CDTF">2025-03-28T22:58:00Z</dcterms:modified>
  <cp:category/>
</cp:coreProperties>
</file>