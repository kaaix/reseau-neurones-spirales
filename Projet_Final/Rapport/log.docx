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12F97" w14:textId="77777777" w:rsidR="00BB620D" w:rsidRPr="00BB620D" w:rsidRDefault="00BB620D" w:rsidP="00BB620D">
      <w:pPr>
        <w:pStyle w:val="Titre1"/>
        <w:rPr>
          <w:lang w:val="fr-FR"/>
        </w:rPr>
      </w:pPr>
      <w:r>
        <w:t>📘</w:t>
      </w:r>
      <w:r w:rsidRPr="00BB620D">
        <w:rPr>
          <w:lang w:val="fr-FR"/>
        </w:rPr>
        <w:t xml:space="preserve"> Intégration des Logs dans le Projet</w:t>
      </w:r>
    </w:p>
    <w:p w14:paraId="117BB602" w14:textId="77777777" w:rsidR="00BB620D" w:rsidRPr="00BB620D" w:rsidRDefault="00BB620D" w:rsidP="00BB620D">
      <w:pPr>
        <w:pStyle w:val="Titre2"/>
        <w:rPr>
          <w:lang w:val="fr-FR"/>
        </w:rPr>
      </w:pPr>
      <w:r>
        <w:t>🔧</w:t>
      </w:r>
      <w:r w:rsidRPr="00BB620D">
        <w:rPr>
          <w:lang w:val="fr-FR"/>
        </w:rPr>
        <w:t xml:space="preserve"> Système de journalisation (`log.c` / `log.h`)</w:t>
      </w:r>
    </w:p>
    <w:p w14:paraId="520231D5" w14:textId="77777777" w:rsidR="00BB620D" w:rsidRPr="00BB620D" w:rsidRDefault="00BB620D" w:rsidP="00BB620D">
      <w:pPr>
        <w:rPr>
          <w:lang w:val="fr-FR"/>
        </w:rPr>
      </w:pPr>
    </w:p>
    <w:p w14:paraId="393EA0AE" w14:textId="77777777" w:rsidR="00BB620D" w:rsidRPr="00BB620D" w:rsidRDefault="00BB620D" w:rsidP="00BB620D">
      <w:pPr>
        <w:pStyle w:val="Titre3"/>
        <w:rPr>
          <w:lang w:val="fr-FR"/>
        </w:rPr>
      </w:pPr>
      <w:r>
        <w:t>📌</w:t>
      </w:r>
      <w:r w:rsidRPr="00BB620D">
        <w:rPr>
          <w:lang w:val="fr-FR"/>
        </w:rPr>
        <w:t xml:space="preserve"> Objectif</w:t>
      </w:r>
    </w:p>
    <w:p w14:paraId="32A7070F" w14:textId="77777777" w:rsidR="00BB620D" w:rsidRPr="00BB620D" w:rsidRDefault="00BB620D" w:rsidP="00BB620D">
      <w:pPr>
        <w:rPr>
          <w:lang w:val="fr-FR"/>
        </w:rPr>
      </w:pPr>
      <w:r w:rsidRPr="00BB620D">
        <w:rPr>
          <w:lang w:val="fr-FR"/>
        </w:rPr>
        <w:t>Le système de journalisation (logging) a été intégré pour :</w:t>
      </w:r>
      <w:r w:rsidRPr="00BB620D">
        <w:rPr>
          <w:lang w:val="fr-FR"/>
        </w:rPr>
        <w:br/>
        <w:t>- Tracer les événements clés du programme.</w:t>
      </w:r>
      <w:r w:rsidRPr="00BB620D">
        <w:rPr>
          <w:lang w:val="fr-FR"/>
        </w:rPr>
        <w:br/>
        <w:t>- Faciliter le débogage.</w:t>
      </w:r>
      <w:r w:rsidRPr="00BB620D">
        <w:rPr>
          <w:lang w:val="fr-FR"/>
        </w:rPr>
        <w:br/>
        <w:t>- Comprendre les étapes de traitement du réseau de neurones et de l’interface SDL.</w:t>
      </w:r>
    </w:p>
    <w:p w14:paraId="4CC687BD" w14:textId="77777777" w:rsidR="00BB620D" w:rsidRPr="00BB620D" w:rsidRDefault="00BB620D" w:rsidP="00BB620D">
      <w:pPr>
        <w:pStyle w:val="Titre3"/>
        <w:rPr>
          <w:lang w:val="fr-FR"/>
        </w:rPr>
      </w:pPr>
      <w:r>
        <w:t>📁</w:t>
      </w:r>
      <w:r w:rsidRPr="00BB620D">
        <w:rPr>
          <w:lang w:val="fr-FR"/>
        </w:rPr>
        <w:t xml:space="preserve"> `log.h` – Interface des fonctions de log</w:t>
      </w:r>
    </w:p>
    <w:p w14:paraId="77524DD3" w14:textId="77777777" w:rsidR="00BB620D" w:rsidRPr="00BB620D" w:rsidRDefault="00BB620D" w:rsidP="00BB620D">
      <w:pPr>
        <w:rPr>
          <w:lang w:val="fr-FR"/>
        </w:rPr>
      </w:pPr>
      <w:r w:rsidRPr="00BB620D">
        <w:rPr>
          <w:lang w:val="fr-FR"/>
        </w:rPr>
        <w:t>Ce fichier contient :</w:t>
      </w:r>
      <w:r w:rsidRPr="00BB620D">
        <w:rPr>
          <w:lang w:val="fr-FR"/>
        </w:rPr>
        <w:br/>
        <w:t>- L’énumération des niveaux de log (`LOG_LEVEL_INFO`, `LOG_LEVEL_WARNING`, `LOG_LEVEL_ERROR`).</w:t>
      </w:r>
      <w:r w:rsidRPr="00BB620D">
        <w:rPr>
          <w:lang w:val="fr-FR"/>
        </w:rPr>
        <w:br/>
        <w:t>- La fonction générique `log_message(level, format, ...)` pour afficher des logs formatés.</w:t>
      </w:r>
      <w:r w:rsidRPr="00BB620D">
        <w:rPr>
          <w:lang w:val="fr-FR"/>
        </w:rPr>
        <w:br/>
        <w:t>- Des fonctions utilitaires pour centraliser les messages liés à certaines actions :</w:t>
      </w:r>
      <w:r w:rsidRPr="00BB620D">
        <w:rPr>
          <w:lang w:val="fr-FR"/>
        </w:rPr>
        <w:br/>
        <w:t xml:space="preserve">  • `log_colorier_once(const char *mode)` – loggue une seule fois le coloriage (R/B ou RGB).</w:t>
      </w:r>
      <w:r w:rsidRPr="00BB620D">
        <w:rPr>
          <w:lang w:val="fr-FR"/>
        </w:rPr>
        <w:br/>
        <w:t xml:space="preserve">  • `log_generation_spirale(const char *type)` – loggue la génération de spirales.</w:t>
      </w:r>
      <w:r w:rsidRPr="00BB620D">
        <w:rPr>
          <w:lang w:val="fr-FR"/>
        </w:rPr>
        <w:br/>
        <w:t xml:space="preserve">  • `log_save_success()` / `log_save_failure()` – logs liés à la sauvegarde.</w:t>
      </w:r>
      <w:r w:rsidRPr="00BB620D">
        <w:rPr>
          <w:lang w:val="fr-FR"/>
        </w:rPr>
        <w:br/>
        <w:t xml:space="preserve">  • `log_load_success()` / `log_load_failure()` – logs liés au chargement.</w:t>
      </w:r>
      <w:r w:rsidRPr="00BB620D">
        <w:rPr>
          <w:lang w:val="fr-FR"/>
        </w:rPr>
        <w:br/>
        <w:t xml:space="preserve">  • `log_choix_train_load()` – loggue l’ouverture de la fenêtre "Train/Load".</w:t>
      </w:r>
    </w:p>
    <w:p w14:paraId="2B8094A2" w14:textId="77777777" w:rsidR="00BB620D" w:rsidRPr="00BB620D" w:rsidRDefault="00BB620D" w:rsidP="00BB620D">
      <w:pPr>
        <w:pStyle w:val="Titre3"/>
        <w:rPr>
          <w:lang w:val="fr-FR"/>
        </w:rPr>
      </w:pPr>
      <w:r w:rsidRPr="00BB620D">
        <w:rPr>
          <w:lang w:val="fr-FR"/>
        </w:rPr>
        <w:t>⚙</w:t>
      </w:r>
      <w:r>
        <w:t>️</w:t>
      </w:r>
      <w:r w:rsidRPr="00BB620D">
        <w:rPr>
          <w:lang w:val="fr-FR"/>
        </w:rPr>
        <w:t xml:space="preserve"> `log.c` – Implémentation centralisée</w:t>
      </w:r>
    </w:p>
    <w:p w14:paraId="7ED2E3CA" w14:textId="77777777" w:rsidR="00BB620D" w:rsidRPr="00BB620D" w:rsidRDefault="00BB620D" w:rsidP="00BB620D">
      <w:pPr>
        <w:rPr>
          <w:lang w:val="fr-FR"/>
        </w:rPr>
      </w:pPr>
      <w:r w:rsidRPr="00BB620D">
        <w:rPr>
          <w:lang w:val="fr-FR"/>
        </w:rPr>
        <w:t>Ce fichier implémente :</w:t>
      </w:r>
      <w:r w:rsidRPr="00BB620D">
        <w:rPr>
          <w:lang w:val="fr-FR"/>
        </w:rPr>
        <w:br/>
        <w:t>1. `log_message()` : utilise `va_list` pour formater un message avec horodatage et niveau.</w:t>
      </w:r>
      <w:r w:rsidRPr="00BB620D">
        <w:rPr>
          <w:lang w:val="fr-FR"/>
        </w:rPr>
        <w:br/>
        <w:t>2. Fonctions `log_*_once()` : utilisent `static int deja_fait = 0` pour n’afficher le message qu’une seule fois.</w:t>
      </w:r>
      <w:r w:rsidRPr="00BB620D">
        <w:rPr>
          <w:lang w:val="fr-FR"/>
        </w:rPr>
        <w:br/>
        <w:t>3. Tous les logs sont centralisés pour une traçabilité uniforme.</w:t>
      </w:r>
    </w:p>
    <w:p w14:paraId="7B79AD85" w14:textId="77777777" w:rsidR="00BB620D" w:rsidRPr="00BB620D" w:rsidRDefault="00BB620D" w:rsidP="00BB620D">
      <w:pPr>
        <w:pStyle w:val="Titre3"/>
        <w:rPr>
          <w:lang w:val="fr-FR"/>
        </w:rPr>
      </w:pPr>
      <w:r>
        <w:t>🔌</w:t>
      </w:r>
      <w:r w:rsidRPr="00BB620D">
        <w:rPr>
          <w:lang w:val="fr-FR"/>
        </w:rPr>
        <w:t xml:space="preserve"> Intégration dans le projet</w:t>
      </w:r>
    </w:p>
    <w:tbl>
      <w:tblPr>
        <w:tblStyle w:val="Grilleclaire"/>
        <w:tblW w:w="0" w:type="auto"/>
        <w:tblLook w:val="04A0" w:firstRow="1" w:lastRow="0" w:firstColumn="1" w:lastColumn="0" w:noHBand="0" w:noVBand="1"/>
      </w:tblPr>
      <w:tblGrid>
        <w:gridCol w:w="2782"/>
        <w:gridCol w:w="2790"/>
        <w:gridCol w:w="3048"/>
      </w:tblGrid>
      <w:tr w:rsidR="00BB620D" w14:paraId="17ED904A" w14:textId="77777777" w:rsidTr="00143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602D250" w14:textId="77777777" w:rsidR="00BB620D" w:rsidRDefault="00BB620D" w:rsidP="0014307D">
            <w:proofErr w:type="spellStart"/>
            <w:r>
              <w:t>Contexte</w:t>
            </w:r>
            <w:proofErr w:type="spellEnd"/>
          </w:p>
        </w:tc>
        <w:tc>
          <w:tcPr>
            <w:tcW w:w="2880" w:type="dxa"/>
          </w:tcPr>
          <w:p w14:paraId="354AF871" w14:textId="77777777" w:rsidR="00BB620D" w:rsidRDefault="00BB620D" w:rsidP="001430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Fichier</w:t>
            </w:r>
            <w:proofErr w:type="spellEnd"/>
          </w:p>
        </w:tc>
        <w:tc>
          <w:tcPr>
            <w:tcW w:w="2880" w:type="dxa"/>
          </w:tcPr>
          <w:p w14:paraId="1829D56E" w14:textId="77777777" w:rsidR="00BB620D" w:rsidRDefault="00BB620D" w:rsidP="001430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 </w:t>
            </w:r>
            <w:proofErr w:type="spellStart"/>
            <w:r>
              <w:t>appelé</w:t>
            </w:r>
            <w:proofErr w:type="spellEnd"/>
          </w:p>
        </w:tc>
      </w:tr>
      <w:tr w:rsidR="00BB620D" w14:paraId="77229B65" w14:textId="77777777" w:rsidTr="00143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FC52A9F" w14:textId="77777777" w:rsidR="00BB620D" w:rsidRDefault="00BB620D" w:rsidP="0014307D">
            <w:r>
              <w:t>Propagation dans le réseau</w:t>
            </w:r>
          </w:p>
        </w:tc>
        <w:tc>
          <w:tcPr>
            <w:tcW w:w="2880" w:type="dxa"/>
          </w:tcPr>
          <w:p w14:paraId="1A00D108" w14:textId="77777777" w:rsidR="00BB620D" w:rsidRDefault="00BB620D" w:rsidP="00143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neural_network.c</w:t>
            </w:r>
            <w:proofErr w:type="spellEnd"/>
          </w:p>
        </w:tc>
        <w:tc>
          <w:tcPr>
            <w:tcW w:w="2880" w:type="dxa"/>
          </w:tcPr>
          <w:p w14:paraId="2C5FED62" w14:textId="77777777" w:rsidR="00BB620D" w:rsidRDefault="00BB620D" w:rsidP="00143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log_propagation_once</w:t>
            </w:r>
            <w:proofErr w:type="spellEnd"/>
            <w:r>
              <w:t>()</w:t>
            </w:r>
          </w:p>
        </w:tc>
      </w:tr>
      <w:tr w:rsidR="00BB620D" w14:paraId="02874F45" w14:textId="77777777" w:rsidTr="001430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5B066E2" w14:textId="77777777" w:rsidR="00BB620D" w:rsidRDefault="00BB620D" w:rsidP="0014307D">
            <w:r>
              <w:t>Backpropagation</w:t>
            </w:r>
          </w:p>
        </w:tc>
        <w:tc>
          <w:tcPr>
            <w:tcW w:w="2880" w:type="dxa"/>
          </w:tcPr>
          <w:p w14:paraId="5B67A2DF" w14:textId="77777777" w:rsidR="00BB620D" w:rsidRDefault="00BB620D" w:rsidP="001430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neural_network.c</w:t>
            </w:r>
            <w:proofErr w:type="spellEnd"/>
          </w:p>
        </w:tc>
        <w:tc>
          <w:tcPr>
            <w:tcW w:w="2880" w:type="dxa"/>
          </w:tcPr>
          <w:p w14:paraId="31E03CC0" w14:textId="77777777" w:rsidR="00BB620D" w:rsidRDefault="00BB620D" w:rsidP="001430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log_retropropagation</w:t>
            </w:r>
            <w:proofErr w:type="spellEnd"/>
            <w:r>
              <w:t>()</w:t>
            </w:r>
          </w:p>
        </w:tc>
      </w:tr>
      <w:tr w:rsidR="00BB620D" w14:paraId="4D815CCB" w14:textId="77777777" w:rsidTr="00143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BF8C26A" w14:textId="77777777" w:rsidR="00BB620D" w:rsidRPr="00BB620D" w:rsidRDefault="00BB620D" w:rsidP="0014307D">
            <w:pPr>
              <w:rPr>
                <w:lang w:val="fr-FR"/>
              </w:rPr>
            </w:pPr>
            <w:r w:rsidRPr="00BB620D">
              <w:rPr>
                <w:lang w:val="fr-FR"/>
              </w:rPr>
              <w:t>Colorier écran (R/B ou RGB)</w:t>
            </w:r>
          </w:p>
        </w:tc>
        <w:tc>
          <w:tcPr>
            <w:tcW w:w="2880" w:type="dxa"/>
          </w:tcPr>
          <w:p w14:paraId="314726C4" w14:textId="77777777" w:rsidR="00BB620D" w:rsidRDefault="00BB620D" w:rsidP="00143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data.c</w:t>
            </w:r>
            <w:proofErr w:type="spellEnd"/>
          </w:p>
        </w:tc>
        <w:tc>
          <w:tcPr>
            <w:tcW w:w="2880" w:type="dxa"/>
          </w:tcPr>
          <w:p w14:paraId="11A6F7E9" w14:textId="77777777" w:rsidR="00BB620D" w:rsidRDefault="00BB620D" w:rsidP="00143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log_colorier_once</w:t>
            </w:r>
            <w:proofErr w:type="spellEnd"/>
            <w:r>
              <w:t>("R/B") / ("RGB")</w:t>
            </w:r>
          </w:p>
        </w:tc>
      </w:tr>
      <w:tr w:rsidR="00BB620D" w:rsidRPr="00BB620D" w14:paraId="51F882D4" w14:textId="77777777" w:rsidTr="001430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6D1A598" w14:textId="77777777" w:rsidR="00BB620D" w:rsidRDefault="00BB620D" w:rsidP="0014307D">
            <w:proofErr w:type="spellStart"/>
            <w:r>
              <w:lastRenderedPageBreak/>
              <w:t>Génération</w:t>
            </w:r>
            <w:proofErr w:type="spellEnd"/>
            <w:r>
              <w:t xml:space="preserve"> de </w:t>
            </w:r>
            <w:proofErr w:type="spellStart"/>
            <w:r>
              <w:t>spirales</w:t>
            </w:r>
            <w:proofErr w:type="spellEnd"/>
          </w:p>
        </w:tc>
        <w:tc>
          <w:tcPr>
            <w:tcW w:w="2880" w:type="dxa"/>
          </w:tcPr>
          <w:p w14:paraId="63CAADDB" w14:textId="77777777" w:rsidR="00BB620D" w:rsidRDefault="00BB620D" w:rsidP="001430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data.c</w:t>
            </w:r>
            <w:proofErr w:type="spellEnd"/>
          </w:p>
        </w:tc>
        <w:tc>
          <w:tcPr>
            <w:tcW w:w="2880" w:type="dxa"/>
          </w:tcPr>
          <w:p w14:paraId="717C8B4A" w14:textId="77777777" w:rsidR="00BB620D" w:rsidRPr="00BB620D" w:rsidRDefault="00BB620D" w:rsidP="001430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it-IT"/>
              </w:rPr>
            </w:pPr>
            <w:r w:rsidRPr="00BB620D">
              <w:rPr>
                <w:lang w:val="it-IT"/>
              </w:rPr>
              <w:t>log_generation_spirale("R/B") / ("multi-classes")</w:t>
            </w:r>
          </w:p>
        </w:tc>
      </w:tr>
      <w:tr w:rsidR="00BB620D" w14:paraId="4D8A1B4F" w14:textId="77777777" w:rsidTr="00143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5BFDD0D" w14:textId="77777777" w:rsidR="00BB620D" w:rsidRDefault="00BB620D" w:rsidP="0014307D">
            <w:proofErr w:type="spellStart"/>
            <w:r>
              <w:t>Sauvegarde</w:t>
            </w:r>
            <w:proofErr w:type="spellEnd"/>
            <w:r>
              <w:t xml:space="preserve"> du réseau</w:t>
            </w:r>
          </w:p>
        </w:tc>
        <w:tc>
          <w:tcPr>
            <w:tcW w:w="2880" w:type="dxa"/>
          </w:tcPr>
          <w:p w14:paraId="6C9013FC" w14:textId="77777777" w:rsidR="00BB620D" w:rsidRDefault="00BB620D" w:rsidP="00143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save.c</w:t>
            </w:r>
            <w:proofErr w:type="spellEnd"/>
          </w:p>
        </w:tc>
        <w:tc>
          <w:tcPr>
            <w:tcW w:w="2880" w:type="dxa"/>
          </w:tcPr>
          <w:p w14:paraId="6E5BA9B3" w14:textId="77777777" w:rsidR="00BB620D" w:rsidRDefault="00BB620D" w:rsidP="00143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log_save_success</w:t>
            </w:r>
            <w:proofErr w:type="spellEnd"/>
            <w:r>
              <w:t xml:space="preserve">() / </w:t>
            </w:r>
            <w:proofErr w:type="spellStart"/>
            <w:r>
              <w:t>log_save_failure</w:t>
            </w:r>
            <w:proofErr w:type="spellEnd"/>
            <w:r>
              <w:t>()</w:t>
            </w:r>
          </w:p>
        </w:tc>
      </w:tr>
      <w:tr w:rsidR="00BB620D" w14:paraId="3C7387A3" w14:textId="77777777" w:rsidTr="001430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646731A" w14:textId="77777777" w:rsidR="00BB620D" w:rsidRDefault="00BB620D" w:rsidP="0014307D">
            <w:proofErr w:type="spellStart"/>
            <w:r>
              <w:t>Chargement</w:t>
            </w:r>
            <w:proofErr w:type="spellEnd"/>
            <w:r>
              <w:t xml:space="preserve"> d’un </w:t>
            </w:r>
            <w:proofErr w:type="spellStart"/>
            <w:r>
              <w:t>fichier</w:t>
            </w:r>
            <w:proofErr w:type="spellEnd"/>
          </w:p>
        </w:tc>
        <w:tc>
          <w:tcPr>
            <w:tcW w:w="2880" w:type="dxa"/>
          </w:tcPr>
          <w:p w14:paraId="17BA7847" w14:textId="77777777" w:rsidR="00BB620D" w:rsidRDefault="00BB620D" w:rsidP="001430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save.c</w:t>
            </w:r>
            <w:proofErr w:type="spellEnd"/>
          </w:p>
        </w:tc>
        <w:tc>
          <w:tcPr>
            <w:tcW w:w="2880" w:type="dxa"/>
          </w:tcPr>
          <w:p w14:paraId="67A4E860" w14:textId="77777777" w:rsidR="00BB620D" w:rsidRDefault="00BB620D" w:rsidP="001430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log_load_success</w:t>
            </w:r>
            <w:proofErr w:type="spellEnd"/>
            <w:r>
              <w:t xml:space="preserve">() / </w:t>
            </w:r>
            <w:proofErr w:type="spellStart"/>
            <w:r>
              <w:t>log_load_failure</w:t>
            </w:r>
            <w:proofErr w:type="spellEnd"/>
            <w:r>
              <w:t>()</w:t>
            </w:r>
          </w:p>
        </w:tc>
      </w:tr>
      <w:tr w:rsidR="00BB620D" w14:paraId="11EA1892" w14:textId="77777777" w:rsidTr="00143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7274D1C" w14:textId="77777777" w:rsidR="00BB620D" w:rsidRDefault="00BB620D" w:rsidP="0014307D">
            <w:proofErr w:type="spellStart"/>
            <w:r>
              <w:t>Affichage</w:t>
            </w:r>
            <w:proofErr w:type="spellEnd"/>
            <w:r>
              <w:t xml:space="preserve"> Train </w:t>
            </w:r>
            <w:proofErr w:type="spellStart"/>
            <w:r>
              <w:t>ou</w:t>
            </w:r>
            <w:proofErr w:type="spellEnd"/>
            <w:r>
              <w:t xml:space="preserve"> Load</w:t>
            </w:r>
          </w:p>
        </w:tc>
        <w:tc>
          <w:tcPr>
            <w:tcW w:w="2880" w:type="dxa"/>
          </w:tcPr>
          <w:p w14:paraId="79C5FD4A" w14:textId="77777777" w:rsidR="00BB620D" w:rsidRDefault="00BB620D" w:rsidP="00143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ui_manager.c</w:t>
            </w:r>
            <w:proofErr w:type="spellEnd"/>
          </w:p>
        </w:tc>
        <w:tc>
          <w:tcPr>
            <w:tcW w:w="2880" w:type="dxa"/>
          </w:tcPr>
          <w:p w14:paraId="3B930315" w14:textId="77777777" w:rsidR="00BB620D" w:rsidRDefault="00BB620D" w:rsidP="00143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log_choix_train_load</w:t>
            </w:r>
            <w:proofErr w:type="spellEnd"/>
            <w:r>
              <w:t>()</w:t>
            </w:r>
          </w:p>
        </w:tc>
      </w:tr>
    </w:tbl>
    <w:p w14:paraId="5CBD47A5" w14:textId="77777777" w:rsidR="00BB620D" w:rsidRDefault="00BB620D" w:rsidP="00BB620D">
      <w:pPr>
        <w:pStyle w:val="Titre3"/>
      </w:pPr>
      <w:r>
        <w:t xml:space="preserve">✅ </w:t>
      </w:r>
      <w:proofErr w:type="spellStart"/>
      <w:r>
        <w:t>Résultat</w:t>
      </w:r>
      <w:proofErr w:type="spellEnd"/>
    </w:p>
    <w:p w14:paraId="64725E07" w14:textId="77777777" w:rsidR="00BB620D" w:rsidRPr="00BB620D" w:rsidRDefault="00BB620D" w:rsidP="00BB620D">
      <w:pPr>
        <w:rPr>
          <w:lang w:val="fr-FR"/>
        </w:rPr>
      </w:pPr>
      <w:r w:rsidRPr="00BB620D">
        <w:rPr>
          <w:lang w:val="fr-FR"/>
        </w:rPr>
        <w:t>- Les logs permettent de comprendre l’état du programme sans ouvrir GDB.</w:t>
      </w:r>
      <w:r w:rsidRPr="00BB620D">
        <w:rPr>
          <w:lang w:val="fr-FR"/>
        </w:rPr>
        <w:br/>
        <w:t>- Le système est minimaliste, centralisé et facilement réutilisable.</w:t>
      </w:r>
      <w:r w:rsidRPr="00BB620D">
        <w:rPr>
          <w:lang w:val="fr-FR"/>
        </w:rPr>
        <w:br/>
        <w:t>- Il améliore significativement la traçabilité des actions utilisateur et du réseau.</w:t>
      </w:r>
    </w:p>
    <w:p w14:paraId="79CA30AB" w14:textId="77777777" w:rsidR="002247C3" w:rsidRPr="002247C3" w:rsidRDefault="002247C3" w:rsidP="002247C3">
      <w:pPr>
        <w:rPr>
          <w:lang w:val="fr-FR"/>
        </w:rPr>
      </w:pPr>
    </w:p>
    <w:sectPr w:rsidR="002247C3" w:rsidRPr="002247C3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ADB0A6" w14:textId="77777777" w:rsidR="00300E83" w:rsidRDefault="00300E83">
      <w:pPr>
        <w:spacing w:after="0" w:line="240" w:lineRule="auto"/>
      </w:pPr>
      <w:r>
        <w:separator/>
      </w:r>
    </w:p>
  </w:endnote>
  <w:endnote w:type="continuationSeparator" w:id="0">
    <w:p w14:paraId="7727F9CF" w14:textId="77777777" w:rsidR="00300E83" w:rsidRDefault="00300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8021FA" w14:textId="77777777" w:rsidR="003F7198" w:rsidRPr="00EA6664" w:rsidRDefault="003F7198" w:rsidP="003F7198">
    <w:pPr>
      <w:pBdr>
        <w:bottom w:val="single" w:sz="6" w:space="1" w:color="auto"/>
      </w:pBdr>
      <w:rPr>
        <w:sz w:val="16"/>
        <w:szCs w:val="16"/>
        <w:lang w:val="fr-FR"/>
      </w:rPr>
    </w:pPr>
  </w:p>
  <w:p w14:paraId="16E15E5E" w14:textId="77777777" w:rsidR="0071601C" w:rsidRPr="003F7198" w:rsidRDefault="00000000">
    <w:pPr>
      <w:jc w:val="center"/>
      <w:rPr>
        <w:sz w:val="18"/>
        <w:szCs w:val="18"/>
        <w:lang w:val="fr-FR"/>
      </w:rPr>
    </w:pPr>
    <w:r w:rsidRPr="003F7198">
      <w:rPr>
        <w:i/>
        <w:sz w:val="18"/>
        <w:szCs w:val="18"/>
        <w:lang w:val="fr-FR"/>
      </w:rPr>
      <w:t>Université de Poitiers – Faculté des Sciences</w:t>
    </w:r>
  </w:p>
  <w:p w14:paraId="5EEDFFCF" w14:textId="77777777" w:rsidR="0071601C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3F7198">
      <w:rPr>
        <w:noProof/>
      </w:rPr>
      <w:t>1</w:t>
    </w:r>
    <w:r>
      <w:fldChar w:fldCharType="end"/>
    </w:r>
    <w:r>
      <w:t xml:space="preserve"> / </w:t>
    </w:r>
    <w:r>
      <w:fldChar w:fldCharType="begin"/>
    </w:r>
    <w:r>
      <w:instrText>NUMPAGES</w:instrText>
    </w:r>
    <w:r>
      <w:fldChar w:fldCharType="separate"/>
    </w:r>
    <w:r w:rsidR="003F719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11377B" w14:textId="77777777" w:rsidR="00300E83" w:rsidRDefault="00300E83">
      <w:pPr>
        <w:spacing w:after="0" w:line="240" w:lineRule="auto"/>
      </w:pPr>
      <w:r>
        <w:separator/>
      </w:r>
    </w:p>
  </w:footnote>
  <w:footnote w:type="continuationSeparator" w:id="0">
    <w:p w14:paraId="57F0BF1C" w14:textId="77777777" w:rsidR="00300E83" w:rsidRDefault="00300E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3DE2A1" w14:textId="68CB6EA5" w:rsidR="00DA1FB1" w:rsidRPr="00F331B8" w:rsidRDefault="00000000" w:rsidP="0006591F">
    <w:pPr>
      <w:pStyle w:val="En-tte"/>
      <w:pBdr>
        <w:top w:val="nil"/>
        <w:left w:val="nil"/>
        <w:bottom w:val="nil"/>
        <w:right w:val="nil"/>
      </w:pBdr>
      <w:jc w:val="both"/>
      <w:rPr>
        <w:lang w:val="fr-FR"/>
      </w:rPr>
    </w:pPr>
    <w:r w:rsidRPr="00C52745">
      <w:rPr>
        <w:sz w:val="20"/>
        <w:lang w:val="fr-FR"/>
      </w:rPr>
      <w:t>Projet encadré par M. Nicolas Courilleau</w:t>
    </w:r>
    <w:r w:rsidR="00C52745">
      <w:rPr>
        <w:sz w:val="20"/>
        <w:lang w:val="fr-FR"/>
      </w:rPr>
      <w:t xml:space="preserve">                                    </w:t>
    </w:r>
    <w:r w:rsidRPr="00C52745">
      <w:rPr>
        <w:sz w:val="20"/>
        <w:lang w:val="fr-FR"/>
      </w:rPr>
      <w:t>Université de Poitiers – Faculté des</w:t>
    </w:r>
    <w:r w:rsidR="0006591F">
      <w:rPr>
        <w:sz w:val="20"/>
        <w:lang w:val="fr-FR"/>
      </w:rPr>
      <w:t xml:space="preserve"> </w:t>
    </w:r>
    <w:r w:rsidRPr="00C52745">
      <w:rPr>
        <w:sz w:val="20"/>
        <w:lang w:val="fr-FR"/>
      </w:rPr>
      <w:t>Sciences</w:t>
    </w:r>
  </w:p>
  <w:p w14:paraId="635326E6" w14:textId="5B302684" w:rsidR="003F7198" w:rsidRDefault="00000000" w:rsidP="003F7198">
    <w:pPr>
      <w:pStyle w:val="En-tte"/>
      <w:pBdr>
        <w:top w:val="nil"/>
        <w:left w:val="nil"/>
        <w:bottom w:val="nil"/>
        <w:right w:val="nil"/>
      </w:pBdr>
      <w:rPr>
        <w:sz w:val="20"/>
        <w:lang w:val="fr-FR"/>
      </w:rPr>
    </w:pPr>
    <w:r w:rsidRPr="00C52745">
      <w:rPr>
        <w:sz w:val="20"/>
        <w:lang w:val="fr-FR"/>
      </w:rPr>
      <w:t>Réalisé par El Mahdi Benfdal et Ewen Croizier</w:t>
    </w:r>
    <w:r w:rsidR="00C52745">
      <w:rPr>
        <w:sz w:val="20"/>
        <w:lang w:val="fr-FR"/>
      </w:rPr>
      <w:t xml:space="preserve">                           </w:t>
    </w:r>
    <w:r w:rsidRPr="00C52745">
      <w:rPr>
        <w:sz w:val="20"/>
        <w:lang w:val="fr-FR"/>
      </w:rPr>
      <w:tab/>
      <w:t>Licence 3 Informatique – Génie Logiciel</w:t>
    </w:r>
  </w:p>
  <w:p w14:paraId="2303F39A" w14:textId="436D565D" w:rsidR="003F7198" w:rsidRPr="00EA6664" w:rsidRDefault="003F7198" w:rsidP="003F7198">
    <w:pPr>
      <w:pStyle w:val="En-tte"/>
      <w:pBdr>
        <w:left w:val="nil"/>
        <w:bottom w:val="single" w:sz="6" w:space="1" w:color="auto"/>
        <w:right w:val="nil"/>
      </w:pBdr>
      <w:jc w:val="both"/>
      <w:rPr>
        <w:sz w:val="4"/>
        <w:szCs w:val="4"/>
        <w:lang w:val="fr-FR"/>
      </w:rPr>
    </w:pPr>
  </w:p>
  <w:p w14:paraId="060D3315" w14:textId="04EA9D71" w:rsidR="003F7198" w:rsidRPr="00C52745" w:rsidRDefault="002247C3" w:rsidP="003F7198">
    <w:pPr>
      <w:pStyle w:val="En-tte"/>
      <w:pBdr>
        <w:left w:val="nil"/>
        <w:bottom w:val="nil"/>
        <w:right w:val="nil"/>
      </w:pBdr>
      <w:jc w:val="both"/>
      <w:rPr>
        <w:lang w:val="fr-FR"/>
      </w:rPr>
    </w:pPr>
    <w:r>
      <w:rPr>
        <w:lang w:val="fr-FR"/>
      </w:rPr>
      <w:t xml:space="preserve">                                                                     </w:t>
    </w:r>
    <w:r w:rsidRPr="002247C3">
      <w:rPr>
        <w:noProof/>
        <w:lang w:val="fr-FR"/>
      </w:rPr>
      <w:drawing>
        <wp:inline distT="0" distB="0" distL="0" distR="0" wp14:anchorId="1E055623" wp14:editId="4DC645B2">
          <wp:extent cx="1333500" cy="817694"/>
          <wp:effectExtent l="0" t="0" r="0" b="1905"/>
          <wp:docPr id="431580312" name="Image 4" descr="Une image contenant texte, affiche, Police, graphisme&#10;&#10;Le contenu généré par l’IA peut êtr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1580312" name="Image 4" descr="Une image contenant texte, affiche, Police, graphisme&#10;&#10;Le contenu généré par l’IA peut êtr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6818" cy="825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7808891">
    <w:abstractNumId w:val="8"/>
  </w:num>
  <w:num w:numId="2" w16cid:durableId="464012223">
    <w:abstractNumId w:val="6"/>
  </w:num>
  <w:num w:numId="3" w16cid:durableId="481317294">
    <w:abstractNumId w:val="5"/>
  </w:num>
  <w:num w:numId="4" w16cid:durableId="1653948166">
    <w:abstractNumId w:val="4"/>
  </w:num>
  <w:num w:numId="5" w16cid:durableId="2007006741">
    <w:abstractNumId w:val="7"/>
  </w:num>
  <w:num w:numId="6" w16cid:durableId="1360165068">
    <w:abstractNumId w:val="3"/>
  </w:num>
  <w:num w:numId="7" w16cid:durableId="2100447131">
    <w:abstractNumId w:val="2"/>
  </w:num>
  <w:num w:numId="8" w16cid:durableId="918098535">
    <w:abstractNumId w:val="1"/>
  </w:num>
  <w:num w:numId="9" w16cid:durableId="1443501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B8D"/>
    <w:rsid w:val="000110B2"/>
    <w:rsid w:val="000119E2"/>
    <w:rsid w:val="00027345"/>
    <w:rsid w:val="00034616"/>
    <w:rsid w:val="00045C6C"/>
    <w:rsid w:val="0006063C"/>
    <w:rsid w:val="0006591F"/>
    <w:rsid w:val="000B369C"/>
    <w:rsid w:val="000B3ADC"/>
    <w:rsid w:val="00112B90"/>
    <w:rsid w:val="00121C93"/>
    <w:rsid w:val="0015074B"/>
    <w:rsid w:val="00190451"/>
    <w:rsid w:val="002247C3"/>
    <w:rsid w:val="0029639D"/>
    <w:rsid w:val="002D677F"/>
    <w:rsid w:val="00300E83"/>
    <w:rsid w:val="00326F90"/>
    <w:rsid w:val="00330D43"/>
    <w:rsid w:val="003744C7"/>
    <w:rsid w:val="003B2903"/>
    <w:rsid w:val="003C1F27"/>
    <w:rsid w:val="003E484B"/>
    <w:rsid w:val="003F7198"/>
    <w:rsid w:val="00412929"/>
    <w:rsid w:val="004531CF"/>
    <w:rsid w:val="00487194"/>
    <w:rsid w:val="00525EB9"/>
    <w:rsid w:val="00560322"/>
    <w:rsid w:val="00571AFA"/>
    <w:rsid w:val="005E6617"/>
    <w:rsid w:val="00601D8B"/>
    <w:rsid w:val="006830AC"/>
    <w:rsid w:val="006B13DA"/>
    <w:rsid w:val="006B22EC"/>
    <w:rsid w:val="0071601C"/>
    <w:rsid w:val="0077436E"/>
    <w:rsid w:val="007D3183"/>
    <w:rsid w:val="00802D2C"/>
    <w:rsid w:val="00814808"/>
    <w:rsid w:val="00947DB9"/>
    <w:rsid w:val="00A345F8"/>
    <w:rsid w:val="00AA1D8D"/>
    <w:rsid w:val="00B0324C"/>
    <w:rsid w:val="00B43964"/>
    <w:rsid w:val="00B47730"/>
    <w:rsid w:val="00B72998"/>
    <w:rsid w:val="00BB620D"/>
    <w:rsid w:val="00C52745"/>
    <w:rsid w:val="00CB0664"/>
    <w:rsid w:val="00D7774F"/>
    <w:rsid w:val="00DA1FB1"/>
    <w:rsid w:val="00DD4833"/>
    <w:rsid w:val="00EA6664"/>
    <w:rsid w:val="00F331B8"/>
    <w:rsid w:val="00FC693F"/>
    <w:rsid w:val="00FE18E3"/>
    <w:rsid w:val="00FE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7B6E7F9"/>
  <w14:defaultImageDpi w14:val="300"/>
  <w15:docId w15:val="{CAE0AB20-88B1-438E-B159-D28A32AC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A345F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45F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345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8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 Mahdi Benfdal</cp:lastModifiedBy>
  <cp:revision>27</cp:revision>
  <dcterms:created xsi:type="dcterms:W3CDTF">2025-03-28T00:19:00Z</dcterms:created>
  <dcterms:modified xsi:type="dcterms:W3CDTF">2025-03-28T22:39:00Z</dcterms:modified>
  <cp:category/>
</cp:coreProperties>
</file>